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D81D" w14:textId="77777777" w:rsidR="00E302B6" w:rsidRDefault="00E302B6" w:rsidP="00E302B6">
      <w:pPr>
        <w:pStyle w:val="Heading6"/>
        <w:spacing w:before="90" w:line="535" w:lineRule="auto"/>
        <w:ind w:right="7071"/>
      </w:pP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WHAT IS</w:t>
      </w:r>
      <w:r>
        <w:rPr>
          <w:spacing w:val="2"/>
        </w:rPr>
        <w:t xml:space="preserve"> </w:t>
      </w:r>
      <w:r>
        <w:t>“.NET”?</w:t>
      </w:r>
    </w:p>
    <w:p w14:paraId="7B22BBC1" w14:textId="77777777" w:rsidR="00E302B6" w:rsidRDefault="00E302B6" w:rsidP="00E302B6">
      <w:pPr>
        <w:pStyle w:val="BodyText"/>
        <w:spacing w:line="360" w:lineRule="auto"/>
        <w:ind w:left="460" w:right="552" w:firstLine="720"/>
        <w:jc w:val="both"/>
      </w:pPr>
      <w:r>
        <w:t>Microsoft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is a set</w:t>
      </w:r>
      <w:r>
        <w:rPr>
          <w:spacing w:val="1"/>
        </w:rPr>
        <w:t xml:space="preserve"> </w:t>
      </w:r>
      <w:r>
        <w:t>of micro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software technologies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rapidly building and</w:t>
      </w:r>
      <w:r>
        <w:rPr>
          <w:spacing w:val="1"/>
        </w:rPr>
        <w:t xml:space="preserve"> </w:t>
      </w:r>
      <w:r>
        <w:t>integrating xml web</w:t>
      </w:r>
      <w:r>
        <w:rPr>
          <w:spacing w:val="60"/>
        </w:rPr>
        <w:t xml:space="preserve"> </w:t>
      </w:r>
      <w:r>
        <w:t>services,</w:t>
      </w:r>
      <w:r>
        <w:rPr>
          <w:spacing w:val="60"/>
        </w:rPr>
        <w:t xml:space="preserve"> </w:t>
      </w:r>
      <w:r>
        <w:t>micro</w:t>
      </w:r>
      <w:r>
        <w:rPr>
          <w:spacing w:val="60"/>
        </w:rPr>
        <w:t xml:space="preserve"> </w:t>
      </w:r>
      <w:r>
        <w:t>soft</w:t>
      </w:r>
      <w:r>
        <w:rPr>
          <w:spacing w:val="60"/>
        </w:rPr>
        <w:t xml:space="preserve"> </w:t>
      </w:r>
      <w:r>
        <w:t>windows-based</w:t>
      </w:r>
      <w:r>
        <w:rPr>
          <w:spacing w:val="60"/>
        </w:rPr>
        <w:t xml:space="preserve"> </w:t>
      </w:r>
      <w:r>
        <w:t>applications,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The .net framework is a language-neutral platform for writing programs that can easily and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interoperate.</w:t>
      </w:r>
      <w:r>
        <w:rPr>
          <w:spacing w:val="1"/>
        </w:rPr>
        <w:t xml:space="preserve"> </w:t>
      </w:r>
      <w:r>
        <w:t>There’s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.net: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languages</w:t>
      </w:r>
      <w:r>
        <w:rPr>
          <w:spacing w:val="-57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</w:t>
      </w:r>
      <w:r>
        <w:rPr>
          <w:spacing w:val="6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managed</w:t>
      </w:r>
      <w:r>
        <w:rPr>
          <w:spacing w:val="5"/>
        </w:rPr>
        <w:t xml:space="preserve"> </w:t>
      </w:r>
      <w:proofErr w:type="spellStart"/>
      <w:r>
        <w:t>c++</w:t>
      </w:r>
      <w:proofErr w:type="spellEnd"/>
      <w:r>
        <w:t>,</w:t>
      </w:r>
      <w:r>
        <w:rPr>
          <w:spacing w:val="3"/>
        </w:rPr>
        <w:t xml:space="preserve"> </w:t>
      </w:r>
      <w:r>
        <w:t>c#,</w:t>
      </w:r>
      <w:r>
        <w:rPr>
          <w:spacing w:val="2"/>
        </w:rPr>
        <w:t xml:space="preserve"> </w:t>
      </w:r>
      <w:r>
        <w:t>visual basic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java script.</w:t>
      </w:r>
    </w:p>
    <w:p w14:paraId="7E89D89D" w14:textId="77777777" w:rsidR="00E302B6" w:rsidRDefault="00E302B6" w:rsidP="00E302B6">
      <w:pPr>
        <w:pStyle w:val="BodyText"/>
        <w:spacing w:before="195" w:line="360" w:lineRule="auto"/>
        <w:ind w:left="460" w:right="556" w:firstLine="720"/>
        <w:jc w:val="both"/>
      </w:pPr>
      <w:r>
        <w:t>The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seamlessly,</w:t>
      </w:r>
      <w:r>
        <w:rPr>
          <w:spacing w:val="-57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locally or</w:t>
      </w:r>
      <w:r>
        <w:rPr>
          <w:spacing w:val="1"/>
        </w:rPr>
        <w:t xml:space="preserve"> </w:t>
      </w:r>
      <w:r>
        <w:t>remotely on different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standardizes common data types and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interoperate. “.net” is also the collective name given to various software components built upon</w:t>
      </w:r>
      <w:r>
        <w:rPr>
          <w:spacing w:val="1"/>
        </w:rPr>
        <w:t xml:space="preserve"> </w:t>
      </w:r>
      <w:r>
        <w:t>the .net platform. These will be both products (visual studio.net and windows.net server, for</w:t>
      </w:r>
      <w:r>
        <w:rPr>
          <w:spacing w:val="1"/>
        </w:rPr>
        <w:t xml:space="preserve"> </w:t>
      </w:r>
      <w:r>
        <w:t>instance)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(like</w:t>
      </w:r>
      <w:r>
        <w:rPr>
          <w:spacing w:val="3"/>
        </w:rPr>
        <w:t xml:space="preserve"> </w:t>
      </w:r>
      <w:r>
        <w:t>passport,</w:t>
      </w:r>
      <w:r>
        <w:rPr>
          <w:spacing w:val="1"/>
        </w:rPr>
        <w:t xml:space="preserve"> </w:t>
      </w:r>
      <w:r>
        <w:t>.net</w:t>
      </w:r>
      <w:r>
        <w:rPr>
          <w:spacing w:val="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services,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on).</w:t>
      </w:r>
    </w:p>
    <w:p w14:paraId="094808D5" w14:textId="77777777" w:rsidR="00E302B6" w:rsidRDefault="00E302B6" w:rsidP="00E302B6">
      <w:pPr>
        <w:pStyle w:val="BodyText"/>
        <w:rPr>
          <w:sz w:val="26"/>
        </w:rPr>
      </w:pPr>
    </w:p>
    <w:p w14:paraId="2B87885B" w14:textId="77777777" w:rsidR="00E302B6" w:rsidRDefault="00E302B6" w:rsidP="00E302B6">
      <w:pPr>
        <w:pStyle w:val="BodyText"/>
        <w:spacing w:before="8"/>
        <w:rPr>
          <w:sz w:val="27"/>
        </w:rPr>
      </w:pPr>
    </w:p>
    <w:p w14:paraId="0986CEA6" w14:textId="77777777" w:rsidR="00E302B6" w:rsidRDefault="00E302B6" w:rsidP="00E302B6">
      <w:pPr>
        <w:pStyle w:val="Heading6"/>
      </w:pPr>
      <w:bookmarkStart w:id="0" w:name="The_.NET_Framework"/>
      <w:bookmarkEnd w:id="0"/>
      <w:r>
        <w:t>The</w:t>
      </w:r>
      <w:r>
        <w:rPr>
          <w:spacing w:val="-5"/>
        </w:rPr>
        <w:t xml:space="preserve"> </w:t>
      </w:r>
      <w:r>
        <w:t>.NET</w:t>
      </w:r>
      <w:r>
        <w:rPr>
          <w:spacing w:val="-9"/>
        </w:rPr>
        <w:t xml:space="preserve"> </w:t>
      </w:r>
      <w:r>
        <w:t>Framework</w:t>
      </w:r>
    </w:p>
    <w:p w14:paraId="13B263A4" w14:textId="77777777" w:rsidR="00E302B6" w:rsidRDefault="00E302B6" w:rsidP="00E302B6">
      <w:pPr>
        <w:pStyle w:val="BodyText"/>
        <w:spacing w:before="137" w:line="360" w:lineRule="auto"/>
        <w:ind w:left="460" w:right="495" w:firstLine="720"/>
        <w:jc w:val="both"/>
      </w:pPr>
      <w:r>
        <w:t>Microsoft designed C# from the ground up to take advantage of its new .NET Framework.</w:t>
      </w:r>
      <w:r>
        <w:rPr>
          <w:spacing w:val="-57"/>
        </w:rPr>
        <w:t xml:space="preserve"> </w:t>
      </w:r>
      <w:r>
        <w:t>Because C# is a player</w:t>
      </w:r>
      <w:r>
        <w:rPr>
          <w:spacing w:val="60"/>
        </w:rPr>
        <w:t xml:space="preserve"> </w:t>
      </w:r>
      <w:r>
        <w:t>in this new .NET world, you should have a good understanding of what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how it</w:t>
      </w:r>
      <w:r>
        <w:rPr>
          <w:spacing w:val="6"/>
        </w:rPr>
        <w:t xml:space="preserve"> </w:t>
      </w:r>
      <w:r>
        <w:t>increases</w:t>
      </w:r>
      <w:r>
        <w:rPr>
          <w:spacing w:val="5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productivity.</w:t>
      </w:r>
    </w:p>
    <w:p w14:paraId="3DA539EF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500" w:right="880" w:bottom="920" w:left="980" w:header="0" w:footer="649" w:gutter="0"/>
          <w:cols w:space="720"/>
        </w:sectPr>
      </w:pPr>
    </w:p>
    <w:p w14:paraId="06AC57E0" w14:textId="77777777" w:rsidR="00E302B6" w:rsidRDefault="00E302B6" w:rsidP="00E302B6">
      <w:pPr>
        <w:pStyle w:val="BodyText"/>
        <w:ind w:left="20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6A12DB" wp14:editId="2E621AB9">
            <wp:extent cx="3705860" cy="24745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430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BE2" w14:textId="77777777" w:rsidR="00E302B6" w:rsidRDefault="00E302B6" w:rsidP="00E302B6">
      <w:pPr>
        <w:pStyle w:val="BodyText"/>
        <w:rPr>
          <w:sz w:val="20"/>
        </w:rPr>
      </w:pPr>
    </w:p>
    <w:p w14:paraId="3B0726B9" w14:textId="77777777" w:rsidR="00E302B6" w:rsidRDefault="00E302B6" w:rsidP="00E302B6">
      <w:pPr>
        <w:pStyle w:val="BodyText"/>
        <w:spacing w:before="3"/>
        <w:rPr>
          <w:sz w:val="21"/>
        </w:rPr>
      </w:pPr>
    </w:p>
    <w:p w14:paraId="1C6554D6" w14:textId="77777777" w:rsidR="00E302B6" w:rsidRDefault="00E302B6" w:rsidP="00E302B6">
      <w:pPr>
        <w:pStyle w:val="BodyText"/>
        <w:spacing w:before="90" w:line="360" w:lineRule="auto"/>
        <w:ind w:left="460" w:right="497" w:firstLine="720"/>
        <w:jc w:val="both"/>
      </w:pPr>
      <w:r>
        <w:t>The .NET Framework is made up of four parts, as shown in the Common Language</w:t>
      </w:r>
      <w:r>
        <w:rPr>
          <w:spacing w:val="1"/>
        </w:rPr>
        <w:t xml:space="preserve"> </w:t>
      </w:r>
      <w:r>
        <w:t>Runtime, a set of class libraries, a set of programming languages, and the ASP.NET environment.</w:t>
      </w:r>
      <w:r>
        <w:rPr>
          <w:spacing w:val="-57"/>
        </w:rPr>
        <w:t xml:space="preserve"> </w:t>
      </w:r>
      <w:r>
        <w:t>The .NET Framework was designed with three goals in mind. First, it was intended to make</w:t>
      </w:r>
      <w:r>
        <w:rPr>
          <w:spacing w:val="1"/>
        </w:rPr>
        <w:t xml:space="preserve"> </w:t>
      </w:r>
      <w:r>
        <w:t>Windows applications much more reliable, while also providing an application with a greater</w:t>
      </w:r>
      <w:r>
        <w:rPr>
          <w:spacing w:val="1"/>
        </w:rPr>
        <w:t xml:space="preserve"> </w:t>
      </w:r>
      <w:r>
        <w:t>degree of security. Second, it was intended to simplify the development of Web applications and</w:t>
      </w:r>
      <w:r>
        <w:rPr>
          <w:spacing w:val="1"/>
        </w:rPr>
        <w:t xml:space="preserve"> </w:t>
      </w:r>
      <w:r>
        <w:t>services that not only work in the traditional sense, but on mobile devices as well. Lastly, the</w:t>
      </w:r>
      <w:r>
        <w:rPr>
          <w:spacing w:val="1"/>
        </w:rPr>
        <w:t xml:space="preserve"> </w:t>
      </w:r>
      <w:r>
        <w:t>framework was designed to</w:t>
      </w:r>
      <w:r>
        <w:rPr>
          <w:spacing w:val="1"/>
        </w:rPr>
        <w:t xml:space="preserve"> </w:t>
      </w:r>
      <w:r>
        <w:t>provide a single set of libraries that</w:t>
      </w:r>
      <w:r>
        <w:rPr>
          <w:spacing w:val="1"/>
        </w:rPr>
        <w:t xml:space="preserve"> </w:t>
      </w:r>
      <w:r>
        <w:t>would work with multiple</w:t>
      </w:r>
      <w:r>
        <w:rPr>
          <w:spacing w:val="1"/>
        </w:rPr>
        <w:t xml:space="preserve"> </w:t>
      </w:r>
      <w:r>
        <w:t>languages.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 sections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.NET</w:t>
      </w:r>
      <w:r>
        <w:rPr>
          <w:spacing w:val="3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components.</w:t>
      </w:r>
    </w:p>
    <w:p w14:paraId="7674501C" w14:textId="77777777" w:rsidR="00E302B6" w:rsidRDefault="00E302B6" w:rsidP="00E302B6">
      <w:pPr>
        <w:pStyle w:val="BodyText"/>
        <w:spacing w:before="5"/>
        <w:rPr>
          <w:sz w:val="36"/>
        </w:rPr>
      </w:pPr>
    </w:p>
    <w:p w14:paraId="67322F1E" w14:textId="77777777" w:rsidR="00E302B6" w:rsidRDefault="00E302B6" w:rsidP="00E302B6">
      <w:pPr>
        <w:pStyle w:val="Heading6"/>
        <w:jc w:val="both"/>
      </w:pPr>
      <w:bookmarkStart w:id="1" w:name="Web_Development:"/>
      <w:bookmarkEnd w:id="1"/>
      <w:r>
        <w:t>Web</w:t>
      </w:r>
      <w:r>
        <w:rPr>
          <w:spacing w:val="-10"/>
        </w:rPr>
        <w:t xml:space="preserve"> </w:t>
      </w:r>
      <w:r>
        <w:t>Development:</w:t>
      </w:r>
    </w:p>
    <w:p w14:paraId="0B466FF0" w14:textId="77777777" w:rsidR="00E302B6" w:rsidRDefault="00E302B6" w:rsidP="00E302B6">
      <w:pPr>
        <w:pStyle w:val="BodyText"/>
        <w:spacing w:before="132" w:line="360" w:lineRule="auto"/>
        <w:ind w:left="460" w:right="552" w:firstLine="422"/>
        <w:jc w:val="both"/>
      </w:pPr>
      <w:r>
        <w:t>The .NET Framework was designed with one thing in mind: to fuel Internet development.</w:t>
      </w:r>
      <w:r>
        <w:rPr>
          <w:spacing w:val="1"/>
        </w:rPr>
        <w:t xml:space="preserve"> </w:t>
      </w:r>
      <w:r>
        <w:t xml:space="preserve">This new fuel to add to Internet development is called </w:t>
      </w:r>
      <w:r>
        <w:rPr>
          <w:i/>
        </w:rPr>
        <w:t>Web Services</w:t>
      </w:r>
      <w:r>
        <w:t>. You can think of Web</w:t>
      </w:r>
      <w:r>
        <w:rPr>
          <w:spacing w:val="1"/>
        </w:rPr>
        <w:t xml:space="preserve"> </w:t>
      </w:r>
      <w:r>
        <w:t>Services as a Web site that interacts with programs,</w:t>
      </w:r>
      <w:r>
        <w:rPr>
          <w:spacing w:val="60"/>
        </w:rPr>
        <w:t xml:space="preserve"> </w:t>
      </w:r>
      <w:r>
        <w:t>rather than people. Instead of</w:t>
      </w:r>
      <w:r>
        <w:rPr>
          <w:spacing w:val="60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Web pages, a Web Service takes a request formatted as XML, performs a particular function, and</w:t>
      </w:r>
      <w:r>
        <w:rPr>
          <w:spacing w:val="-5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requester</w:t>
      </w:r>
      <w:r>
        <w:rPr>
          <w:spacing w:val="5"/>
        </w:rPr>
        <w:t xml:space="preserve"> </w:t>
      </w:r>
      <w:r>
        <w:t>as an</w:t>
      </w:r>
      <w:r>
        <w:rPr>
          <w:spacing w:val="-3"/>
        </w:rPr>
        <w:t xml:space="preserve"> </w:t>
      </w:r>
      <w:r>
        <w:t>XML</w:t>
      </w:r>
      <w:r>
        <w:rPr>
          <w:spacing w:val="4"/>
        </w:rPr>
        <w:t xml:space="preserve"> </w:t>
      </w:r>
      <w:r>
        <w:t>message.</w:t>
      </w:r>
    </w:p>
    <w:p w14:paraId="2840FC17" w14:textId="77777777" w:rsidR="00E302B6" w:rsidRDefault="00E302B6" w:rsidP="00E302B6">
      <w:pPr>
        <w:pStyle w:val="BodyText"/>
        <w:spacing w:before="3"/>
        <w:rPr>
          <w:sz w:val="36"/>
        </w:rPr>
      </w:pPr>
    </w:p>
    <w:p w14:paraId="6013D725" w14:textId="77777777" w:rsidR="00E302B6" w:rsidRDefault="00E302B6" w:rsidP="00E302B6">
      <w:pPr>
        <w:pStyle w:val="BodyText"/>
        <w:spacing w:line="360" w:lineRule="auto"/>
        <w:ind w:left="460" w:right="567" w:firstLine="720"/>
        <w:jc w:val="both"/>
      </w:pPr>
      <w:r>
        <w:t xml:space="preserve">Note XML or </w:t>
      </w:r>
      <w:proofErr w:type="spellStart"/>
      <w:r>
        <w:t>eXtensible</w:t>
      </w:r>
      <w:proofErr w:type="spellEnd"/>
      <w:r>
        <w:t xml:space="preserve"> Markup Language is a </w:t>
      </w:r>
      <w:proofErr w:type="spellStart"/>
      <w:r>
        <w:t>self describing</w:t>
      </w:r>
      <w:proofErr w:type="spellEnd"/>
      <w:r>
        <w:t xml:space="preserve"> language much like that</w:t>
      </w:r>
      <w:r>
        <w:rPr>
          <w:spacing w:val="1"/>
        </w:rPr>
        <w:t xml:space="preserve"> </w:t>
      </w:r>
      <w:r>
        <w:t>of HTML. XML on the other hand has no predefined tags thus allowing it great flexibility in</w:t>
      </w:r>
      <w:r>
        <w:rPr>
          <w:spacing w:val="1"/>
        </w:rPr>
        <w:t xml:space="preserve"> </w:t>
      </w:r>
      <w:r>
        <w:t>representing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6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objects.</w:t>
      </w:r>
    </w:p>
    <w:p w14:paraId="743189A5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440" w:right="880" w:bottom="920" w:left="980" w:header="0" w:footer="649" w:gutter="0"/>
          <w:cols w:space="720"/>
        </w:sectPr>
      </w:pPr>
    </w:p>
    <w:p w14:paraId="2B7A6BAA" w14:textId="77777777" w:rsidR="00E302B6" w:rsidRDefault="00E302B6" w:rsidP="00E302B6">
      <w:pPr>
        <w:pStyle w:val="BodyText"/>
        <w:spacing w:before="77" w:line="360" w:lineRule="auto"/>
        <w:ind w:left="460" w:right="557" w:firstLine="302"/>
        <w:jc w:val="both"/>
      </w:pPr>
      <w:r>
        <w:lastRenderedPageBreak/>
        <w:t>A typical application for a Web Service would be to sit as a layer on top of a corporate billing</w:t>
      </w:r>
      <w:r>
        <w:rPr>
          <w:spacing w:val="-57"/>
        </w:rPr>
        <w:t xml:space="preserve"> </w:t>
      </w:r>
      <w:r>
        <w:t>system. When a user surfing the Web purchases products from your Internet site, the purchase</w:t>
      </w:r>
      <w:r>
        <w:rPr>
          <w:spacing w:val="1"/>
        </w:rPr>
        <w:t xml:space="preserve"> </w:t>
      </w:r>
      <w:r>
        <w:t>information is then sent to the Web Services, which totals all the products, adds a record to the</w:t>
      </w:r>
      <w:r>
        <w:rPr>
          <w:spacing w:val="1"/>
        </w:rPr>
        <w:t xml:space="preserve"> </w:t>
      </w:r>
      <w:r>
        <w:t>accounts receivable database, and then returns a response with an order confirmation</w:t>
      </w:r>
      <w:r>
        <w:rPr>
          <w:spacing w:val="60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Not only can this Web Service interact with Web pages, it can interact with other Web Services,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accounts payable</w:t>
      </w:r>
      <w:r>
        <w:rPr>
          <w:spacing w:val="2"/>
        </w:rPr>
        <w:t xml:space="preserve"> </w:t>
      </w:r>
      <w:r>
        <w:t>system.</w:t>
      </w:r>
    </w:p>
    <w:p w14:paraId="128121D1" w14:textId="77777777" w:rsidR="00E302B6" w:rsidRDefault="00E302B6" w:rsidP="00E302B6">
      <w:pPr>
        <w:pStyle w:val="BodyText"/>
        <w:spacing w:before="4"/>
        <w:rPr>
          <w:sz w:val="35"/>
        </w:rPr>
      </w:pPr>
    </w:p>
    <w:p w14:paraId="7EFB0638" w14:textId="77777777" w:rsidR="00E302B6" w:rsidRDefault="00E302B6" w:rsidP="00E302B6">
      <w:pPr>
        <w:pStyle w:val="BodyText"/>
        <w:spacing w:line="360" w:lineRule="auto"/>
        <w:ind w:left="460" w:right="492" w:firstLine="480"/>
        <w:jc w:val="both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survive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languages, it must include much more than a simple interface to the Web.</w:t>
      </w:r>
      <w:r>
        <w:rPr>
          <w:spacing w:val="60"/>
        </w:rPr>
        <w:t xml:space="preserve"> </w:t>
      </w:r>
      <w:r>
        <w:t>The Web</w:t>
      </w:r>
      <w:r>
        <w:rPr>
          <w:spacing w:val="60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model also includes protocols that enable applications to find Web Services available across a</w:t>
      </w:r>
      <w:r>
        <w:rPr>
          <w:spacing w:val="1"/>
        </w:rPr>
        <w:t xml:space="preserve"> </w:t>
      </w:r>
      <w:r>
        <w:t>LAN or the Internet. This protocol also enables the application to explore the Web Service and</w:t>
      </w:r>
      <w:r>
        <w:rPr>
          <w:spacing w:val="1"/>
        </w:rPr>
        <w:t xml:space="preserve"> </w:t>
      </w:r>
      <w:r>
        <w:t>determine how to communicate with it, as well as how to exchange information. To enable Web</w:t>
      </w:r>
      <w:r>
        <w:rPr>
          <w:spacing w:val="1"/>
        </w:rPr>
        <w:t xml:space="preserve"> </w:t>
      </w:r>
      <w:r>
        <w:t>Service discovery, the Universal Discovery, Description and Integration (UDDI) was established.</w:t>
      </w:r>
      <w:r>
        <w:rPr>
          <w:spacing w:val="1"/>
        </w:rPr>
        <w:t xml:space="preserve"> </w:t>
      </w:r>
      <w:r>
        <w:t>This allows Web Services to be registered and</w:t>
      </w:r>
      <w:r>
        <w:rPr>
          <w:spacing w:val="1"/>
        </w:rPr>
        <w:t xml:space="preserve"> </w:t>
      </w:r>
      <w:r>
        <w:t>searched, based on key information such as</w:t>
      </w:r>
      <w:r>
        <w:rPr>
          <w:spacing w:val="1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name,</w:t>
      </w:r>
      <w:r>
        <w:rPr>
          <w:spacing w:val="4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geographic</w:t>
      </w:r>
      <w:r>
        <w:rPr>
          <w:spacing w:val="7"/>
        </w:rPr>
        <w:t xml:space="preserve"> </w:t>
      </w:r>
      <w:r>
        <w:t>location.</w:t>
      </w:r>
    </w:p>
    <w:p w14:paraId="7F2A947E" w14:textId="77777777" w:rsidR="00E302B6" w:rsidRDefault="00E302B6" w:rsidP="00E302B6">
      <w:pPr>
        <w:pStyle w:val="BodyText"/>
        <w:spacing w:before="5"/>
        <w:rPr>
          <w:sz w:val="36"/>
        </w:rPr>
      </w:pPr>
    </w:p>
    <w:p w14:paraId="1F8F933F" w14:textId="77777777" w:rsidR="00E302B6" w:rsidRDefault="00E302B6" w:rsidP="00E302B6">
      <w:pPr>
        <w:pStyle w:val="Heading6"/>
        <w:jc w:val="both"/>
      </w:pPr>
      <w:bookmarkStart w:id="2" w:name="Application_Development"/>
      <w:bookmarkEnd w:id="2"/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t>Development</w:t>
      </w:r>
    </w:p>
    <w:p w14:paraId="621099E6" w14:textId="77777777" w:rsidR="00E302B6" w:rsidRDefault="00E302B6" w:rsidP="00E302B6">
      <w:pPr>
        <w:pStyle w:val="BodyText"/>
        <w:spacing w:before="137" w:line="360" w:lineRule="auto"/>
        <w:ind w:left="460" w:right="558" w:firstLine="720"/>
        <w:jc w:val="both"/>
      </w:pPr>
      <w:r>
        <w:t>Aside from Web development, you can still build traditional Windows applications with</w:t>
      </w:r>
      <w:r>
        <w:rPr>
          <w:spacing w:val="1"/>
        </w:rPr>
        <w:t xml:space="preserve"> </w:t>
      </w:r>
      <w:r>
        <w:t>the .NET Framework. Windows applications created with the .NET Framework are based upon</w:t>
      </w:r>
      <w:r>
        <w:rPr>
          <w:spacing w:val="1"/>
        </w:rPr>
        <w:t xml:space="preserve"> </w:t>
      </w:r>
      <w:r>
        <w:rPr>
          <w:i/>
        </w:rPr>
        <w:t>Windows Forms</w:t>
      </w:r>
      <w:r>
        <w:t>. These Windows Forms are somewhat of a crossbreed between Visual Basic 6</w:t>
      </w:r>
      <w:r>
        <w:rPr>
          <w:spacing w:val="1"/>
        </w:rPr>
        <w:t xml:space="preserve"> </w:t>
      </w:r>
      <w:r>
        <w:t>forms and the forms of Visual C++. Though forms look the same as their predecessors, they are</w:t>
      </w:r>
      <w:r>
        <w:rPr>
          <w:spacing w:val="1"/>
        </w:rPr>
        <w:t xml:space="preserve"> </w:t>
      </w:r>
      <w:r>
        <w:t>completely object-oriented and class-based, much like form objects in the Microsoft Foundation</w:t>
      </w:r>
      <w:r>
        <w:rPr>
          <w:spacing w:val="1"/>
        </w:rPr>
        <w:t xml:space="preserve"> </w:t>
      </w:r>
      <w:r>
        <w:t>Class. These new Windows Forms now support many classic controls found in Visual Studio,</w:t>
      </w:r>
      <w:r>
        <w:rPr>
          <w:spacing w:val="1"/>
        </w:rPr>
        <w:t xml:space="preserve"> </w:t>
      </w:r>
      <w:r>
        <w:t xml:space="preserve">such as the Button, </w:t>
      </w:r>
      <w:proofErr w:type="spellStart"/>
      <w:r>
        <w:t>TextBox</w:t>
      </w:r>
      <w:proofErr w:type="spellEnd"/>
      <w:r>
        <w:t>, and Label, as well as ActiveX controls. Aside from the traditional</w:t>
      </w:r>
      <w:r>
        <w:rPr>
          <w:spacing w:val="1"/>
        </w:rPr>
        <w:t xml:space="preserve"> </w:t>
      </w:r>
      <w:r>
        <w:t xml:space="preserve">controls, new components such as </w:t>
      </w:r>
      <w:proofErr w:type="spellStart"/>
      <w:r>
        <w:t>PrintPreview</w:t>
      </w:r>
      <w:proofErr w:type="spellEnd"/>
      <w:r>
        <w:t xml:space="preserve">, </w:t>
      </w:r>
      <w:proofErr w:type="spellStart"/>
      <w:r>
        <w:t>LinkLabel</w:t>
      </w:r>
      <w:proofErr w:type="spellEnd"/>
      <w:r>
        <w:t xml:space="preserve">, </w:t>
      </w:r>
      <w:proofErr w:type="spellStart"/>
      <w:r>
        <w:t>ColorDialog</w:t>
      </w:r>
      <w:proofErr w:type="spellEnd"/>
      <w:r>
        <w:t xml:space="preserve">, and </w:t>
      </w:r>
      <w:proofErr w:type="spellStart"/>
      <w:r>
        <w:t>OpenFileDialog</w:t>
      </w:r>
      <w:proofErr w:type="spellEnd"/>
      <w:r>
        <w:rPr>
          <w:spacing w:val="1"/>
        </w:rPr>
        <w:t xml:space="preserve"> </w:t>
      </w:r>
      <w:r>
        <w:t>are also</w:t>
      </w:r>
      <w:r>
        <w:rPr>
          <w:spacing w:val="6"/>
        </w:rPr>
        <w:t xml:space="preserve"> </w:t>
      </w:r>
      <w:r>
        <w:t>supported.</w:t>
      </w:r>
    </w:p>
    <w:p w14:paraId="31ECE75E" w14:textId="77777777" w:rsidR="00E302B6" w:rsidRDefault="00E302B6" w:rsidP="00E302B6">
      <w:pPr>
        <w:pStyle w:val="BodyText"/>
        <w:spacing w:before="11"/>
        <w:rPr>
          <w:sz w:val="35"/>
        </w:rPr>
      </w:pPr>
    </w:p>
    <w:p w14:paraId="6874E0AE" w14:textId="77777777" w:rsidR="00E302B6" w:rsidRDefault="00E302B6" w:rsidP="00E302B6">
      <w:pPr>
        <w:pStyle w:val="BodyText"/>
        <w:spacing w:line="360" w:lineRule="auto"/>
        <w:ind w:left="460" w:right="545" w:firstLine="782"/>
        <w:jc w:val="both"/>
      </w:pPr>
      <w:r>
        <w:t>Building applications with .NET also provides you</w:t>
      </w:r>
      <w:r>
        <w:rPr>
          <w:spacing w:val="60"/>
        </w:rPr>
        <w:t xml:space="preserve"> </w:t>
      </w:r>
      <w:r>
        <w:t>with many enhancements not 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read a</w:t>
      </w:r>
      <w:r>
        <w:rPr>
          <w:spacing w:val="-6"/>
        </w:rPr>
        <w:t xml:space="preserve"> </w:t>
      </w:r>
      <w:r>
        <w:t>disk</w:t>
      </w:r>
      <w:r>
        <w:rPr>
          <w:spacing w:val="4"/>
        </w:rPr>
        <w:t xml:space="preserve"> </w:t>
      </w:r>
      <w:r>
        <w:t>file.</w:t>
      </w:r>
      <w:r>
        <w:rPr>
          <w:spacing w:val="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signatures</w:t>
      </w:r>
      <w:r>
        <w:rPr>
          <w:spacing w:val="3"/>
        </w:rPr>
        <w:t xml:space="preserve"> </w:t>
      </w:r>
      <w:r>
        <w:t>into</w:t>
      </w:r>
    </w:p>
    <w:p w14:paraId="66DC63C0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2FEBB636" w14:textId="77777777" w:rsidR="00E302B6" w:rsidRDefault="00E302B6" w:rsidP="00E302B6">
      <w:pPr>
        <w:pStyle w:val="BodyText"/>
        <w:spacing w:before="77" w:line="360" w:lineRule="auto"/>
        <w:ind w:left="460" w:right="552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trusted</w:t>
      </w:r>
      <w:r>
        <w:rPr>
          <w:spacing w:val="1"/>
        </w:rPr>
        <w:t xml:space="preserve"> </w:t>
      </w:r>
      <w:r>
        <w:t>source.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Framework also enables you to embed component information, and version information, within</w:t>
      </w:r>
      <w:r>
        <w:rPr>
          <w:spacing w:val="1"/>
        </w:rPr>
        <w:t xml:space="preserve"> </w:t>
      </w:r>
      <w:r>
        <w:t>the actual code. This makes it possible for software to install on demand, automatically, or with</w:t>
      </w:r>
      <w:r>
        <w:rPr>
          <w:spacing w:val="1"/>
        </w:rPr>
        <w:t xml:space="preserve"> </w:t>
      </w:r>
      <w:r>
        <w:t>no user intervention at all. Together, all of these features greatly reduce support costs within the</w:t>
      </w:r>
      <w:r>
        <w:rPr>
          <w:spacing w:val="1"/>
        </w:rPr>
        <w:t xml:space="preserve"> </w:t>
      </w:r>
      <w:r>
        <w:t>enterprise.</w:t>
      </w:r>
    </w:p>
    <w:p w14:paraId="00B9F9F5" w14:textId="77777777" w:rsidR="00E302B6" w:rsidRDefault="00E302B6" w:rsidP="00E302B6">
      <w:pPr>
        <w:pStyle w:val="BodyText"/>
        <w:spacing w:before="10"/>
        <w:rPr>
          <w:sz w:val="35"/>
        </w:rPr>
      </w:pPr>
    </w:p>
    <w:p w14:paraId="79B6D24A" w14:textId="77777777" w:rsidR="00E302B6" w:rsidRDefault="00E302B6" w:rsidP="00E302B6">
      <w:pPr>
        <w:pStyle w:val="Heading6"/>
        <w:jc w:val="both"/>
      </w:pPr>
      <w:bookmarkStart w:id="3" w:name="Common_Language_Runtime"/>
      <w:bookmarkEnd w:id="3"/>
      <w:r>
        <w:t>Common</w:t>
      </w:r>
      <w:r>
        <w:rPr>
          <w:spacing w:val="-7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Runtime</w:t>
      </w:r>
    </w:p>
    <w:p w14:paraId="75AE5A1D" w14:textId="77777777" w:rsidR="00E302B6" w:rsidRDefault="00E302B6" w:rsidP="00E302B6">
      <w:pPr>
        <w:pStyle w:val="BodyText"/>
        <w:spacing w:before="132" w:line="360" w:lineRule="auto"/>
        <w:ind w:left="460" w:right="552"/>
        <w:jc w:val="both"/>
      </w:pPr>
      <w:r>
        <w:t>Programming languages usually consist of both a compiler and a runtime environment. The</w:t>
      </w:r>
      <w:r>
        <w:rPr>
          <w:spacing w:val="1"/>
        </w:rPr>
        <w:t xml:space="preserve"> </w:t>
      </w:r>
      <w:r>
        <w:t>compiler turns the code that you write into executable code that can be run by users. The runtime</w:t>
      </w:r>
      <w:r>
        <w:rPr>
          <w:spacing w:val="-57"/>
        </w:rPr>
        <w:t xml:space="preserve"> </w:t>
      </w:r>
      <w:r>
        <w:t>environment provides a set of operating system services to your executable code. These services</w:t>
      </w:r>
      <w:r>
        <w:rPr>
          <w:spacing w:val="1"/>
        </w:rPr>
        <w:t xml:space="preserve"> </w:t>
      </w:r>
      <w:r>
        <w:t>are built into a runtime layer so that your code does not need to worry about the low-level details</w:t>
      </w:r>
      <w:r>
        <w:rPr>
          <w:spacing w:val="1"/>
        </w:rPr>
        <w:t xml:space="preserve"> </w:t>
      </w:r>
      <w:r>
        <w:t>of working with the operating system. Operations such as memory management and file I/O are</w:t>
      </w:r>
      <w:r>
        <w:rPr>
          <w:spacing w:val="1"/>
        </w:rPr>
        <w:t xml:space="preserve"> </w:t>
      </w:r>
      <w:r>
        <w:t>good examples of services that might be provided by a runtime environment. Before .NET came</w:t>
      </w:r>
      <w:r>
        <w:rPr>
          <w:spacing w:val="1"/>
        </w:rPr>
        <w:t xml:space="preserve"> </w:t>
      </w:r>
      <w:r>
        <w:t>along, each language shipped with its own runtime environment. Visual Basic shipped with a</w:t>
      </w:r>
      <w:r>
        <w:rPr>
          <w:spacing w:val="1"/>
        </w:rPr>
        <w:t xml:space="preserve"> </w:t>
      </w:r>
      <w:r>
        <w:t>runtime called MSVBVM60.DLL. Visual C++ shipped with a DLL called MSVCRT.DLL. Each</w:t>
      </w:r>
      <w:r>
        <w:rPr>
          <w:spacing w:val="1"/>
        </w:rPr>
        <w:t xml:space="preserve"> </w:t>
      </w:r>
      <w:r>
        <w:t>of these runtime modules provided a set of low-level services to code that developers wrote.</w:t>
      </w:r>
      <w:r>
        <w:rPr>
          <w:spacing w:val="1"/>
        </w:rPr>
        <w:t xml:space="preserve"> </w:t>
      </w:r>
      <w:r>
        <w:t>Developers would write code and then build that code with the appropriate runtime in mind. The</w:t>
      </w:r>
      <w:r>
        <w:rPr>
          <w:spacing w:val="1"/>
        </w:rPr>
        <w:t xml:space="preserve"> </w:t>
      </w:r>
      <w:r>
        <w:t>executable code would ship with the runtime, which would be installed on a user's machine if it</w:t>
      </w:r>
      <w:r>
        <w:rPr>
          <w:spacing w:val="1"/>
        </w:rPr>
        <w:t xml:space="preserve"> </w:t>
      </w:r>
      <w:r>
        <w:t>weren't</w:t>
      </w:r>
      <w:r>
        <w:rPr>
          <w:spacing w:val="7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present.</w:t>
      </w:r>
    </w:p>
    <w:p w14:paraId="3CC4123B" w14:textId="77777777" w:rsidR="00E302B6" w:rsidRDefault="00E302B6" w:rsidP="00E302B6">
      <w:pPr>
        <w:pStyle w:val="BodyText"/>
        <w:spacing w:before="1"/>
        <w:rPr>
          <w:sz w:val="36"/>
        </w:rPr>
      </w:pPr>
    </w:p>
    <w:p w14:paraId="48FC3979" w14:textId="77777777" w:rsidR="00E302B6" w:rsidRDefault="00E302B6" w:rsidP="00E302B6">
      <w:pPr>
        <w:pStyle w:val="BodyText"/>
        <w:spacing w:line="360" w:lineRule="auto"/>
        <w:ind w:left="460" w:right="559" w:firstLine="720"/>
        <w:jc w:val="both"/>
      </w:pPr>
      <w:r>
        <w:t>The main problem with these runtime environments is that they were designed for use</w:t>
      </w:r>
      <w:r>
        <w:rPr>
          <w:spacing w:val="1"/>
        </w:rPr>
        <w:t xml:space="preserve"> </w:t>
      </w:r>
      <w:r>
        <w:t>with a single language. The Visual Basic runtime provided nice features for operations like</w:t>
      </w:r>
      <w:r>
        <w:rPr>
          <w:spacing w:val="1"/>
        </w:rPr>
        <w:t xml:space="preserve"> </w:t>
      </w:r>
      <w:r>
        <w:t>working with memory and launching COM objects, but these features were only available to</w:t>
      </w:r>
      <w:r>
        <w:rPr>
          <w:spacing w:val="1"/>
        </w:rPr>
        <w:t xml:space="preserve"> </w:t>
      </w:r>
      <w:r>
        <w:t>Visual Basic users. Developers using Visual C++ could not use the features of the Visual Basic</w:t>
      </w:r>
      <w:r>
        <w:rPr>
          <w:spacing w:val="1"/>
        </w:rPr>
        <w:t xml:space="preserve"> </w:t>
      </w:r>
      <w:r>
        <w:t>runtime. Visual C++ users had their own runtime, with its own long list of features, but those</w:t>
      </w:r>
      <w:r>
        <w:rPr>
          <w:spacing w:val="1"/>
        </w:rPr>
        <w:t xml:space="preserve"> </w:t>
      </w:r>
      <w:r>
        <w:t>features were unavailable to Visual Basic users. This "separate runtime" approach prevented</w:t>
      </w:r>
      <w:r>
        <w:rPr>
          <w:spacing w:val="1"/>
        </w:rPr>
        <w:t xml:space="preserve"> </w:t>
      </w:r>
      <w:r>
        <w:t>languages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together</w:t>
      </w:r>
      <w:r>
        <w:rPr>
          <w:spacing w:val="6"/>
        </w:rPr>
        <w:t xml:space="preserve"> </w:t>
      </w:r>
      <w:r>
        <w:t>seamlessly.</w:t>
      </w:r>
    </w:p>
    <w:p w14:paraId="0F35C135" w14:textId="77777777" w:rsidR="00E302B6" w:rsidRDefault="00E302B6" w:rsidP="00E302B6">
      <w:pPr>
        <w:pStyle w:val="BodyText"/>
        <w:spacing w:before="1"/>
        <w:rPr>
          <w:sz w:val="36"/>
        </w:rPr>
      </w:pPr>
    </w:p>
    <w:p w14:paraId="1C41D776" w14:textId="77777777" w:rsidR="00E302B6" w:rsidRDefault="00E302B6" w:rsidP="00E302B6">
      <w:pPr>
        <w:pStyle w:val="BodyText"/>
        <w:spacing w:line="360" w:lineRule="auto"/>
        <w:ind w:left="460" w:right="566" w:firstLine="720"/>
        <w:jc w:val="both"/>
      </w:pPr>
      <w:r>
        <w:t>It's not possible, for example, to grab some memory in a piece of Visual Basic code and</w:t>
      </w:r>
      <w:r>
        <w:rPr>
          <w:spacing w:val="1"/>
        </w:rPr>
        <w:t xml:space="preserve"> </w:t>
      </w:r>
      <w:r>
        <w:t>then hand it off to a piece of Visual C++ code, which frees the memory. The different runtimes</w:t>
      </w:r>
      <w:r>
        <w:rPr>
          <w:spacing w:val="1"/>
        </w:rPr>
        <w:t xml:space="preserve"> </w:t>
      </w:r>
      <w:r>
        <w:t>implement</w:t>
      </w:r>
      <w:r>
        <w:rPr>
          <w:spacing w:val="21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way.</w:t>
      </w:r>
      <w:r>
        <w:rPr>
          <w:spacing w:val="2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sets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runtimes</w:t>
      </w:r>
      <w:r>
        <w:rPr>
          <w:spacing w:val="18"/>
        </w:rPr>
        <w:t xml:space="preserve"> </w:t>
      </w:r>
      <w:r>
        <w:t>are</w:t>
      </w:r>
    </w:p>
    <w:p w14:paraId="24F38F1A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2EC5ABFE" w14:textId="77777777" w:rsidR="00E302B6" w:rsidRDefault="00E302B6" w:rsidP="00E302B6">
      <w:pPr>
        <w:pStyle w:val="BodyText"/>
        <w:spacing w:before="77" w:line="355" w:lineRule="auto"/>
        <w:ind w:left="460" w:right="516"/>
        <w:jc w:val="both"/>
      </w:pPr>
      <w:r>
        <w:lastRenderedPageBreak/>
        <w:t>inconsistent. Even features that are found in more than one runtime are implemented in different</w:t>
      </w:r>
      <w:r>
        <w:rPr>
          <w:spacing w:val="1"/>
        </w:rPr>
        <w:t xml:space="preserve"> </w:t>
      </w:r>
      <w:r>
        <w:t>ways, making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impossible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together.</w:t>
      </w:r>
    </w:p>
    <w:p w14:paraId="7063F70D" w14:textId="77777777" w:rsidR="00E302B6" w:rsidRDefault="00E302B6" w:rsidP="00E302B6">
      <w:pPr>
        <w:pStyle w:val="BodyText"/>
        <w:spacing w:before="3"/>
        <w:rPr>
          <w:sz w:val="36"/>
        </w:rPr>
      </w:pPr>
    </w:p>
    <w:p w14:paraId="4609AE60" w14:textId="77777777" w:rsidR="00E302B6" w:rsidRDefault="00E302B6" w:rsidP="00E302B6">
      <w:pPr>
        <w:pStyle w:val="BodyText"/>
        <w:spacing w:line="360" w:lineRule="auto"/>
        <w:ind w:left="460" w:right="549" w:firstLine="720"/>
        <w:jc w:val="both"/>
      </w:pPr>
      <w:r>
        <w:t>One of the design goals of the .NET Framework was to unify the runtime engines so that</w:t>
      </w:r>
      <w:r>
        <w:rPr>
          <w:spacing w:val="1"/>
        </w:rPr>
        <w:t xml:space="preserve"> </w:t>
      </w:r>
      <w:r>
        <w:t>all developers could work with a single set of runtime services. The .NET Framework's solution</w:t>
      </w:r>
      <w:r>
        <w:rPr>
          <w:spacing w:val="1"/>
        </w:rPr>
        <w:t xml:space="preserve"> </w:t>
      </w:r>
      <w:r>
        <w:t xml:space="preserve">is called the </w:t>
      </w:r>
      <w:r>
        <w:rPr>
          <w:i/>
        </w:rPr>
        <w:t>Common Language Runtime (CLR)</w:t>
      </w:r>
      <w:r>
        <w:t>. The CLR provides capabilities such as memory</w:t>
      </w:r>
      <w:r>
        <w:rPr>
          <w:spacing w:val="1"/>
        </w:rPr>
        <w:t xml:space="preserve"> </w:t>
      </w:r>
      <w:r>
        <w:t>management, security, and robust error-handling to any language that works with the .NET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Thanks to the CLR,</w:t>
      </w:r>
      <w:r>
        <w:rPr>
          <w:spacing w:val="1"/>
        </w:rPr>
        <w:t xml:space="preserve"> </w:t>
      </w:r>
      <w:r>
        <w:t>all .NET</w:t>
      </w:r>
      <w:r>
        <w:rPr>
          <w:spacing w:val="1"/>
        </w:rPr>
        <w:t xml:space="preserve"> </w:t>
      </w:r>
      <w:r>
        <w:t>languages can use</w:t>
      </w:r>
      <w:r>
        <w:rPr>
          <w:spacing w:val="60"/>
        </w:rPr>
        <w:t xml:space="preserve"> </w:t>
      </w:r>
      <w:r>
        <w:t>a variety of runtime services</w:t>
      </w:r>
      <w:r>
        <w:rPr>
          <w:spacing w:val="1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about whether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runtime</w:t>
      </w:r>
      <w:r>
        <w:rPr>
          <w:spacing w:val="2"/>
        </w:rPr>
        <w:t xml:space="preserve"> </w:t>
      </w:r>
      <w:r>
        <w:t>feature.</w:t>
      </w:r>
    </w:p>
    <w:p w14:paraId="7C736E11" w14:textId="77777777" w:rsidR="00E302B6" w:rsidRDefault="00E302B6" w:rsidP="00E302B6">
      <w:pPr>
        <w:pStyle w:val="BodyText"/>
        <w:spacing w:before="3" w:line="360" w:lineRule="auto"/>
        <w:ind w:left="460" w:right="494" w:firstLine="720"/>
      </w:pPr>
      <w:r>
        <w:t>The</w:t>
      </w:r>
      <w:r>
        <w:rPr>
          <w:spacing w:val="1"/>
        </w:rPr>
        <w:t xml:space="preserve"> </w:t>
      </w:r>
      <w:r>
        <w:t>CLR also enables languages to</w:t>
      </w:r>
      <w:r>
        <w:rPr>
          <w:spacing w:val="1"/>
        </w:rPr>
        <w:t xml:space="preserve"> </w:t>
      </w:r>
      <w:r>
        <w:t>interoperate</w:t>
      </w:r>
      <w:r>
        <w:rPr>
          <w:spacing w:val="1"/>
        </w:rPr>
        <w:t xml:space="preserve"> </w:t>
      </w:r>
      <w:r>
        <w:t>with one</w:t>
      </w:r>
      <w:r>
        <w:rPr>
          <w:spacing w:val="1"/>
        </w:rPr>
        <w:t xml:space="preserve"> </w:t>
      </w:r>
      <w:r>
        <w:t>another. Memory can be</w:t>
      </w:r>
      <w:r>
        <w:rPr>
          <w:spacing w:val="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.NET,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freed</w:t>
      </w:r>
      <w:r>
        <w:rPr>
          <w:spacing w:val="-57"/>
        </w:rPr>
        <w:t xml:space="preserve"> </w:t>
      </w:r>
      <w:r>
        <w:t>by code written in another language, say, C#. Similarly, errors can be raised in one language and</w:t>
      </w:r>
      <w:r>
        <w:rPr>
          <w:spacing w:val="1"/>
        </w:rPr>
        <w:t xml:space="preserve"> </w:t>
      </w:r>
      <w:r>
        <w:t>processed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language.</w:t>
      </w:r>
    </w:p>
    <w:p w14:paraId="7352702B" w14:textId="77777777" w:rsidR="00E302B6" w:rsidRDefault="00E302B6" w:rsidP="00E302B6">
      <w:pPr>
        <w:pStyle w:val="BodyText"/>
        <w:spacing w:before="4"/>
        <w:rPr>
          <w:sz w:val="36"/>
        </w:rPr>
      </w:pPr>
    </w:p>
    <w:p w14:paraId="3CA61456" w14:textId="77777777" w:rsidR="00E302B6" w:rsidRDefault="00E302B6" w:rsidP="00E302B6">
      <w:pPr>
        <w:pStyle w:val="Heading6"/>
        <w:spacing w:before="1"/>
        <w:jc w:val="both"/>
      </w:pPr>
      <w:bookmarkStart w:id="4" w:name=".NET_Class_Libraries"/>
      <w:bookmarkEnd w:id="4"/>
      <w:r>
        <w:t>.NET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Libraries</w:t>
      </w:r>
    </w:p>
    <w:p w14:paraId="4A6704AD" w14:textId="77777777" w:rsidR="00E302B6" w:rsidRDefault="00E302B6" w:rsidP="00E302B6">
      <w:pPr>
        <w:pStyle w:val="BodyText"/>
        <w:spacing w:before="132" w:line="360" w:lineRule="auto"/>
        <w:ind w:left="460" w:right="547" w:firstLine="720"/>
        <w:jc w:val="both"/>
      </w:pPr>
      <w:r>
        <w:t>Developers like to work with code that has already been tested and shown to work, such</w:t>
      </w:r>
      <w:r>
        <w:rPr>
          <w:spacing w:val="1"/>
        </w:rPr>
        <w:t xml:space="preserve"> </w:t>
      </w:r>
      <w:r>
        <w:t>as the Win32 API and the MFC Class libraries.</w:t>
      </w:r>
      <w:r>
        <w:rPr>
          <w:spacing w:val="1"/>
        </w:rPr>
        <w:t xml:space="preserve"> </w:t>
      </w:r>
      <w:r>
        <w:t>Code re-use has long been the goal of the</w:t>
      </w:r>
      <w:r>
        <w:rPr>
          <w:spacing w:val="1"/>
        </w:rPr>
        <w:t xml:space="preserve"> </w:t>
      </w:r>
      <w:r>
        <w:t>software development community. However, the practicality of code re-use has not lived up to</w:t>
      </w:r>
      <w:r>
        <w:rPr>
          <w:spacing w:val="1"/>
        </w:rPr>
        <w:t xml:space="preserve"> </w:t>
      </w:r>
      <w:r>
        <w:t>expectations. Many languages have had access to bodies of pre-tested, ready-to-run code. Visual</w:t>
      </w:r>
      <w:r>
        <w:rPr>
          <w:spacing w:val="1"/>
        </w:rPr>
        <w:t xml:space="preserve"> </w:t>
      </w:r>
      <w:r>
        <w:t>C++ has benefited from class libraries such as the Microsoft Foundation Classes (MFC), which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quickly,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</w:t>
      </w:r>
      <w:r>
        <w:rPr>
          <w:spacing w:val="61"/>
        </w:rPr>
        <w:t xml:space="preserve"> </w:t>
      </w:r>
      <w:r>
        <w:t>Template</w:t>
      </w:r>
      <w:r>
        <w:rPr>
          <w:spacing w:val="-57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(ATL),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languagespecific</w:t>
      </w:r>
      <w:proofErr w:type="spellEnd"/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unavailable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languages.</w:t>
      </w:r>
    </w:p>
    <w:p w14:paraId="6D2B4E17" w14:textId="77777777" w:rsidR="00E302B6" w:rsidRDefault="00E302B6" w:rsidP="00E302B6">
      <w:pPr>
        <w:pStyle w:val="BodyText"/>
        <w:spacing w:before="5"/>
        <w:rPr>
          <w:sz w:val="36"/>
        </w:rPr>
      </w:pPr>
    </w:p>
    <w:p w14:paraId="315FC21D" w14:textId="77777777" w:rsidR="00E302B6" w:rsidRDefault="00E302B6" w:rsidP="00E302B6">
      <w:pPr>
        <w:pStyle w:val="BodyText"/>
        <w:spacing w:line="360" w:lineRule="auto"/>
        <w:ind w:left="460" w:right="556" w:firstLine="720"/>
        <w:jc w:val="both"/>
      </w:pPr>
      <w:r>
        <w:t>Visual Basic developers are locked out of using ATL when building their COM objects.</w:t>
      </w:r>
      <w:r>
        <w:rPr>
          <w:spacing w:val="1"/>
        </w:rPr>
        <w:t xml:space="preserve"> </w:t>
      </w:r>
      <w:r>
        <w:t>The .NET Framework provides many classes that help developers re-use code. The .NET class</w:t>
      </w:r>
      <w:r>
        <w:rPr>
          <w:spacing w:val="1"/>
        </w:rPr>
        <w:t xml:space="preserve"> </w:t>
      </w:r>
      <w:r>
        <w:t>libraries contain code for programming topics such as threading, file I/O, database support, XML</w:t>
      </w:r>
      <w:r>
        <w:rPr>
          <w:spacing w:val="-57"/>
        </w:rPr>
        <w:t xml:space="preserve"> </w:t>
      </w:r>
      <w:r>
        <w:t>parsing, and data structures, such as stacks and queues. Best of all, this entire class library is</w:t>
      </w:r>
      <w:r>
        <w:rPr>
          <w:spacing w:val="1"/>
        </w:rPr>
        <w:t xml:space="preserve"> </w:t>
      </w:r>
      <w:r>
        <w:t>available to any programming language that supports the .NET Framework. Thanks to the CLR,</w:t>
      </w:r>
      <w:r>
        <w:rPr>
          <w:spacing w:val="1"/>
        </w:rPr>
        <w:t xml:space="preserve"> </w:t>
      </w:r>
      <w:r>
        <w:t>any .NET language can use any class in the .NET class library. Because all languages now</w:t>
      </w:r>
      <w:r>
        <w:rPr>
          <w:spacing w:val="1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runtime,</w:t>
      </w:r>
      <w:r>
        <w:rPr>
          <w:spacing w:val="13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re-use</w:t>
      </w:r>
      <w:r>
        <w:rPr>
          <w:spacing w:val="13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.NET</w:t>
      </w:r>
      <w:r>
        <w:rPr>
          <w:spacing w:val="12"/>
        </w:rPr>
        <w:t xml:space="preserve"> </w:t>
      </w:r>
      <w:r>
        <w:t>Framework.</w:t>
      </w:r>
      <w:r>
        <w:rPr>
          <w:spacing w:val="13"/>
        </w:rPr>
        <w:t xml:space="preserve"> </w:t>
      </w:r>
      <w:r>
        <w:t>This</w:t>
      </w:r>
    </w:p>
    <w:p w14:paraId="41A6B2D1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3326E56D" w14:textId="77777777" w:rsidR="00E302B6" w:rsidRDefault="00E302B6" w:rsidP="00E302B6">
      <w:pPr>
        <w:pStyle w:val="BodyText"/>
        <w:spacing w:before="77" w:line="355" w:lineRule="auto"/>
        <w:ind w:left="460" w:right="562"/>
        <w:jc w:val="both"/>
      </w:pPr>
      <w:r>
        <w:lastRenderedPageBreak/>
        <w:t>means that any functionality available to one language will also be available to any other .NET</w:t>
      </w:r>
      <w:r>
        <w:rPr>
          <w:spacing w:val="1"/>
        </w:rPr>
        <w:t xml:space="preserve"> </w:t>
      </w:r>
      <w:r>
        <w:t>language.</w:t>
      </w:r>
    </w:p>
    <w:p w14:paraId="763C56D8" w14:textId="77777777" w:rsidR="00E302B6" w:rsidRDefault="00E302B6" w:rsidP="00E302B6">
      <w:pPr>
        <w:pStyle w:val="BodyText"/>
        <w:spacing w:before="3"/>
        <w:rPr>
          <w:sz w:val="36"/>
        </w:rPr>
      </w:pPr>
    </w:p>
    <w:p w14:paraId="03DC8AEB" w14:textId="77777777" w:rsidR="00E302B6" w:rsidRDefault="00E302B6" w:rsidP="00E302B6">
      <w:pPr>
        <w:pStyle w:val="BodyText"/>
        <w:spacing w:line="360" w:lineRule="auto"/>
        <w:ind w:left="460" w:right="548" w:firstLine="720"/>
        <w:jc w:val="both"/>
      </w:pPr>
      <w:r>
        <w:t>The</w:t>
      </w:r>
      <w:r>
        <w:rPr>
          <w:spacing w:val="27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library</w:t>
      </w:r>
      <w:r>
        <w:rPr>
          <w:spacing w:val="18"/>
        </w:rPr>
        <w:t xml:space="preserve"> </w:t>
      </w:r>
      <w:r>
        <w:t>re-use</w:t>
      </w:r>
      <w:r>
        <w:rPr>
          <w:spacing w:val="28"/>
        </w:rPr>
        <w:t xml:space="preserve"> </w:t>
      </w:r>
      <w:r>
        <w:t>picture</w:t>
      </w:r>
      <w:r>
        <w:rPr>
          <w:spacing w:val="27"/>
        </w:rPr>
        <w:t xml:space="preserve"> </w:t>
      </w:r>
      <w:r>
        <w:t>painted</w:t>
      </w:r>
      <w:r>
        <w:rPr>
          <w:spacing w:val="27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.NET</w:t>
      </w:r>
      <w:r>
        <w:rPr>
          <w:spacing w:val="25"/>
        </w:rPr>
        <w:t xml:space="preserve"> </w:t>
      </w:r>
      <w:r>
        <w:t>Framework</w:t>
      </w:r>
      <w:r>
        <w:rPr>
          <w:spacing w:val="27"/>
        </w:rPr>
        <w:t xml:space="preserve"> </w:t>
      </w:r>
      <w:r>
        <w:t>gets</w:t>
      </w:r>
      <w:r>
        <w:rPr>
          <w:spacing w:val="22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better</w:t>
      </w:r>
      <w:r>
        <w:rPr>
          <w:spacing w:val="24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you realize that re-use extends to your code, not just code that Microsoft ships with .NET. The</w:t>
      </w:r>
      <w:r>
        <w:rPr>
          <w:spacing w:val="1"/>
        </w:rPr>
        <w:t xml:space="preserve"> </w:t>
      </w:r>
      <w:r>
        <w:t>code that Microsoft ships in the .NET class library code base is architecturally no different from</w:t>
      </w:r>
      <w:r>
        <w:rPr>
          <w:spacing w:val="1"/>
        </w:rPr>
        <w:t xml:space="preserve"> </w:t>
      </w:r>
      <w:r>
        <w:t>the code you</w:t>
      </w:r>
      <w:r>
        <w:rPr>
          <w:spacing w:val="1"/>
        </w:rPr>
        <w:t xml:space="preserve"> </w:t>
      </w:r>
      <w:r>
        <w:t>write.</w:t>
      </w:r>
      <w:r>
        <w:rPr>
          <w:spacing w:val="1"/>
        </w:rPr>
        <w:t xml:space="preserve"> </w:t>
      </w:r>
      <w:r>
        <w:t>The Microsoft</w:t>
      </w:r>
      <w:r>
        <w:rPr>
          <w:spacing w:val="1"/>
        </w:rPr>
        <w:t xml:space="preserve"> </w:t>
      </w:r>
      <w:r>
        <w:t>code is simply code that</w:t>
      </w:r>
      <w:r>
        <w:rPr>
          <w:spacing w:val="1"/>
        </w:rPr>
        <w:t xml:space="preserve"> </w:t>
      </w:r>
      <w:r>
        <w:t>was written using a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supported by .NET and built using a .NET development tool. This means that Microsoft is using</w:t>
      </w:r>
      <w:r>
        <w:rPr>
          <w:spacing w:val="1"/>
        </w:rPr>
        <w:t xml:space="preserve"> </w:t>
      </w:r>
      <w:r>
        <w:t>the same tools 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 use 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code. You can write code that</w:t>
      </w:r>
      <w:r>
        <w:rPr>
          <w:spacing w:val="60"/>
        </w:rPr>
        <w:t xml:space="preserve"> </w:t>
      </w:r>
      <w:r>
        <w:t>can be</w:t>
      </w:r>
      <w:r>
        <w:rPr>
          <w:spacing w:val="60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 .NET languages, just as Microsoft has with its class library. The .NET Framework enables</w:t>
      </w:r>
      <w:r>
        <w:rPr>
          <w:spacing w:val="1"/>
        </w:rPr>
        <w:t xml:space="preserve"> </w:t>
      </w:r>
      <w:r>
        <w:t>you to write code in C#, for example, and hand it off to Visual Basic .NET developers, who can</w:t>
      </w:r>
      <w:r>
        <w:rPr>
          <w:spacing w:val="1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compiled</w:t>
      </w:r>
      <w:r>
        <w:rPr>
          <w:spacing w:val="1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applications.</w:t>
      </w:r>
    </w:p>
    <w:p w14:paraId="3ECA02F5" w14:textId="77777777" w:rsidR="00E302B6" w:rsidRDefault="00E302B6" w:rsidP="00E302B6">
      <w:pPr>
        <w:pStyle w:val="BodyText"/>
        <w:spacing w:before="2"/>
        <w:rPr>
          <w:sz w:val="37"/>
        </w:rPr>
      </w:pPr>
    </w:p>
    <w:p w14:paraId="66E04393" w14:textId="77777777" w:rsidR="00E302B6" w:rsidRDefault="00E302B6" w:rsidP="00E302B6">
      <w:pPr>
        <w:pStyle w:val="Heading6"/>
        <w:jc w:val="both"/>
      </w:pPr>
      <w:bookmarkStart w:id="5" w:name=".NET_Programming_Language"/>
      <w:bookmarkEnd w:id="5"/>
      <w:r>
        <w:t>.NET</w:t>
      </w:r>
      <w:r>
        <w:rPr>
          <w:spacing w:val="-1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</w:p>
    <w:p w14:paraId="448D3EAF" w14:textId="77777777" w:rsidR="00E302B6" w:rsidRDefault="00E302B6" w:rsidP="00E302B6">
      <w:pPr>
        <w:pStyle w:val="BodyText"/>
        <w:spacing w:before="127"/>
        <w:ind w:left="1181"/>
        <w:jc w:val="both"/>
      </w:pPr>
      <w:r>
        <w:t>The</w:t>
      </w:r>
      <w:r>
        <w:rPr>
          <w:spacing w:val="-7"/>
        </w:rPr>
        <w:t xml:space="preserve"> </w:t>
      </w:r>
      <w:r>
        <w:t>.NET</w:t>
      </w:r>
      <w:r>
        <w:rPr>
          <w:spacing w:val="2"/>
        </w:rPr>
        <w:t xml:space="preserve"> </w:t>
      </w:r>
      <w:r>
        <w:t>Framework 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</w:p>
    <w:p w14:paraId="79AAA912" w14:textId="77777777" w:rsidR="00E302B6" w:rsidRDefault="00E302B6" w:rsidP="00E302B6">
      <w:pPr>
        <w:pStyle w:val="BodyText"/>
        <w:spacing w:before="137" w:line="360" w:lineRule="auto"/>
        <w:ind w:left="460" w:right="545"/>
        <w:jc w:val="both"/>
      </w:pPr>
      <w:r>
        <w:t>.NET Framework. Microsoft provides a set of languages that are already ".NET-compatible". C#</w:t>
      </w:r>
      <w:r>
        <w:rPr>
          <w:spacing w:val="1"/>
        </w:rPr>
        <w:t xml:space="preserve"> </w:t>
      </w:r>
      <w:r>
        <w:t>is one of those languages. New versions of Visual Basic and Visual C++ have also been created</w:t>
      </w:r>
      <w:r>
        <w:rPr>
          <w:spacing w:val="1"/>
        </w:rPr>
        <w:t xml:space="preserve"> </w:t>
      </w:r>
      <w:r>
        <w:t>to take advantage of the .NET Framework, with a version of Jscript.NET on the way. The</w:t>
      </w:r>
      <w:r>
        <w:rPr>
          <w:spacing w:val="1"/>
        </w:rPr>
        <w:t xml:space="preserve"> </w:t>
      </w:r>
      <w:r>
        <w:t>development of .NET-compatible languages is not restricted to Microsoft. The .NET group at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vendors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6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.NET,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vendors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COBOL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Perl</w:t>
      </w:r>
      <w:r>
        <w:rPr>
          <w:spacing w:val="1"/>
        </w:rPr>
        <w:t xml:space="preserve"> </w:t>
      </w:r>
      <w:r>
        <w:t>compatible with the .NET Framework. There are currently 20 or more languages in the works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vendors and</w:t>
      </w:r>
      <w:r>
        <w:rPr>
          <w:spacing w:val="7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plug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.NET</w:t>
      </w:r>
      <w:r>
        <w:rPr>
          <w:spacing w:val="1"/>
        </w:rPr>
        <w:t xml:space="preserve"> </w:t>
      </w:r>
      <w:r>
        <w:t>Framework.</w:t>
      </w:r>
    </w:p>
    <w:p w14:paraId="23250E27" w14:textId="77777777" w:rsidR="00E302B6" w:rsidRDefault="00E302B6" w:rsidP="00E302B6">
      <w:pPr>
        <w:pStyle w:val="BodyText"/>
        <w:spacing w:before="5"/>
        <w:rPr>
          <w:sz w:val="36"/>
        </w:rPr>
      </w:pPr>
    </w:p>
    <w:p w14:paraId="5F9CB653" w14:textId="77777777" w:rsidR="00E302B6" w:rsidRDefault="00E302B6" w:rsidP="00E302B6">
      <w:pPr>
        <w:pStyle w:val="Heading6"/>
        <w:jc w:val="both"/>
      </w:pPr>
      <w:bookmarkStart w:id="6" w:name="Introducing_C#"/>
      <w:bookmarkEnd w:id="6"/>
      <w:r>
        <w:t>Introducing</w:t>
      </w:r>
      <w:r>
        <w:rPr>
          <w:spacing w:val="-12"/>
        </w:rPr>
        <w:t xml:space="preserve"> </w:t>
      </w:r>
      <w:r>
        <w:t>C#</w:t>
      </w:r>
    </w:p>
    <w:p w14:paraId="1A0B64EC" w14:textId="77777777" w:rsidR="00E302B6" w:rsidRDefault="00E302B6" w:rsidP="00E302B6">
      <w:pPr>
        <w:pStyle w:val="BodyText"/>
        <w:spacing w:before="137" w:line="360" w:lineRule="auto"/>
        <w:ind w:left="460" w:right="510" w:firstLine="720"/>
        <w:jc w:val="both"/>
      </w:pPr>
      <w:r>
        <w:t>C#, the new language introduced in the .NET Framework, is derived from C++. However,</w:t>
      </w:r>
      <w:r>
        <w:rPr>
          <w:spacing w:val="-57"/>
        </w:rPr>
        <w:t xml:space="preserve"> </w:t>
      </w:r>
      <w:r>
        <w:t>C#</w:t>
      </w:r>
      <w:r>
        <w:rPr>
          <w:spacing w:val="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modern,</w:t>
      </w:r>
      <w:r>
        <w:rPr>
          <w:spacing w:val="4"/>
        </w:rPr>
        <w:t xml:space="preserve"> </w:t>
      </w:r>
      <w:r>
        <w:t>objected-oriented</w:t>
      </w:r>
      <w:r>
        <w:rPr>
          <w:spacing w:val="1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the ground</w:t>
      </w:r>
      <w:r>
        <w:rPr>
          <w:spacing w:val="2"/>
        </w:rPr>
        <w:t xml:space="preserve"> </w:t>
      </w:r>
      <w:r>
        <w:t>up)</w:t>
      </w:r>
      <w:r>
        <w:rPr>
          <w:spacing w:val="-2"/>
        </w:rPr>
        <w:t xml:space="preserve"> </w:t>
      </w:r>
      <w:r>
        <w:t>type-safe</w:t>
      </w:r>
      <w:r>
        <w:rPr>
          <w:spacing w:val="4"/>
        </w:rPr>
        <w:t xml:space="preserve"> </w:t>
      </w:r>
      <w:r>
        <w:t>language.</w:t>
      </w:r>
    </w:p>
    <w:p w14:paraId="422B723F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17CAC3CA" w14:textId="77777777" w:rsidR="00E302B6" w:rsidRDefault="00E302B6" w:rsidP="00E302B6">
      <w:pPr>
        <w:pStyle w:val="Heading6"/>
        <w:spacing w:before="79"/>
        <w:ind w:left="561"/>
      </w:pPr>
      <w:bookmarkStart w:id="7" w:name="Language_features"/>
      <w:bookmarkEnd w:id="7"/>
      <w:r>
        <w:lastRenderedPageBreak/>
        <w:t>Language</w:t>
      </w:r>
      <w:r>
        <w:rPr>
          <w:spacing w:val="-13"/>
        </w:rPr>
        <w:t xml:space="preserve"> </w:t>
      </w:r>
      <w:r>
        <w:t>features</w:t>
      </w:r>
    </w:p>
    <w:p w14:paraId="58C5DB3F" w14:textId="77777777" w:rsidR="00E302B6" w:rsidRDefault="00E302B6" w:rsidP="00E302B6">
      <w:pPr>
        <w:pStyle w:val="BodyText"/>
        <w:rPr>
          <w:b/>
          <w:sz w:val="26"/>
        </w:rPr>
      </w:pPr>
    </w:p>
    <w:p w14:paraId="3978E8F0" w14:textId="77777777" w:rsidR="00E302B6" w:rsidRDefault="00E302B6" w:rsidP="00E302B6">
      <w:pPr>
        <w:pStyle w:val="BodyText"/>
        <w:spacing w:before="232" w:line="360" w:lineRule="auto"/>
        <w:ind w:left="460" w:right="556" w:firstLine="720"/>
        <w:jc w:val="both"/>
      </w:pPr>
      <w:r>
        <w:t>The following sections take a quick look at some of the features of the C# language. If</w:t>
      </w:r>
      <w:r>
        <w:rPr>
          <w:spacing w:val="1"/>
        </w:rPr>
        <w:t xml:space="preserve"> </w:t>
      </w:r>
      <w:r>
        <w:t>some of these concepts don't sound familiar to you, don't worry. All of them are covered in detail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later</w:t>
      </w:r>
      <w:r>
        <w:rPr>
          <w:spacing w:val="4"/>
        </w:rPr>
        <w:t xml:space="preserve"> </w:t>
      </w:r>
      <w:r>
        <w:t>chapters.</w:t>
      </w:r>
    </w:p>
    <w:p w14:paraId="6E8D0BFD" w14:textId="77777777" w:rsidR="00E302B6" w:rsidRDefault="00E302B6" w:rsidP="00E302B6">
      <w:pPr>
        <w:pStyle w:val="BodyText"/>
        <w:rPr>
          <w:sz w:val="36"/>
        </w:rPr>
      </w:pPr>
    </w:p>
    <w:p w14:paraId="3411C9B8" w14:textId="77777777" w:rsidR="00E302B6" w:rsidRDefault="00E302B6" w:rsidP="00E302B6">
      <w:pPr>
        <w:pStyle w:val="Heading6"/>
      </w:pPr>
      <w:bookmarkStart w:id="8" w:name="Classes"/>
      <w:bookmarkEnd w:id="8"/>
      <w:r>
        <w:t>Classes</w:t>
      </w:r>
    </w:p>
    <w:p w14:paraId="29746565" w14:textId="77777777" w:rsidR="00E302B6" w:rsidRDefault="00E302B6" w:rsidP="00E302B6">
      <w:pPr>
        <w:pStyle w:val="BodyText"/>
        <w:spacing w:before="133" w:line="360" w:lineRule="auto"/>
        <w:ind w:left="460" w:right="550" w:firstLine="720"/>
        <w:jc w:val="both"/>
      </w:pPr>
      <w:r>
        <w:t>All code and data in C# must be enclosed in a class. You can't define a variable outside of</w:t>
      </w:r>
      <w:r>
        <w:rPr>
          <w:spacing w:val="-57"/>
        </w:rPr>
        <w:t xml:space="preserve"> </w:t>
      </w:r>
      <w:r>
        <w:t xml:space="preserve">a class, and you can't write any code that's not in a class. Classes can have </w:t>
      </w:r>
      <w:r>
        <w:rPr>
          <w:i/>
        </w:rPr>
        <w:t xml:space="preserve">constructors, </w:t>
      </w:r>
      <w:r>
        <w:t>which</w:t>
      </w:r>
      <w:r>
        <w:rPr>
          <w:spacing w:val="1"/>
        </w:rPr>
        <w:t xml:space="preserve"> </w:t>
      </w:r>
      <w:r>
        <w:t xml:space="preserve">execute when an object of the class is created, and a </w:t>
      </w:r>
      <w:r>
        <w:rPr>
          <w:i/>
        </w:rPr>
        <w:t xml:space="preserve">destructor, </w:t>
      </w:r>
      <w:r>
        <w:t>which executes when an</w:t>
      </w:r>
      <w:r>
        <w:rPr>
          <w:spacing w:val="60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of the class is destroyed. Classes support single inheritance, and all</w:t>
      </w:r>
      <w:r>
        <w:rPr>
          <w:spacing w:val="60"/>
        </w:rPr>
        <w:t xml:space="preserve"> </w:t>
      </w:r>
      <w:r>
        <w:t>classes ultimately derive</w:t>
      </w:r>
      <w:r>
        <w:rPr>
          <w:spacing w:val="1"/>
        </w:rPr>
        <w:t xml:space="preserve"> </w:t>
      </w:r>
      <w:r>
        <w:t xml:space="preserve">from a base class called </w:t>
      </w:r>
      <w:r>
        <w:rPr>
          <w:i/>
        </w:rPr>
        <w:t>object</w:t>
      </w:r>
      <w:r>
        <w:t>. C# supports versioning techniques to help your classes evolve</w:t>
      </w:r>
      <w:r>
        <w:rPr>
          <w:spacing w:val="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maintaining compatibility</w:t>
      </w:r>
      <w:r>
        <w:rPr>
          <w:spacing w:val="-1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earlier versions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classes.</w:t>
      </w:r>
    </w:p>
    <w:p w14:paraId="7162AD74" w14:textId="77777777" w:rsidR="00E302B6" w:rsidRDefault="00E302B6" w:rsidP="00E302B6">
      <w:pPr>
        <w:pStyle w:val="Heading6"/>
        <w:spacing w:before="8"/>
        <w:jc w:val="both"/>
      </w:pPr>
      <w:bookmarkStart w:id="9" w:name="Data_types"/>
      <w:bookmarkEnd w:id="9"/>
      <w:r>
        <w:t>Data</w:t>
      </w:r>
      <w:r>
        <w:rPr>
          <w:spacing w:val="-3"/>
        </w:rPr>
        <w:t xml:space="preserve"> </w:t>
      </w:r>
      <w:r>
        <w:t>types</w:t>
      </w:r>
    </w:p>
    <w:p w14:paraId="71A52C34" w14:textId="77777777" w:rsidR="00E302B6" w:rsidRDefault="00E302B6" w:rsidP="00E302B6">
      <w:pPr>
        <w:pStyle w:val="BodyText"/>
        <w:spacing w:before="132" w:line="360" w:lineRule="auto"/>
        <w:ind w:left="460" w:right="549" w:firstLine="720"/>
        <w:jc w:val="both"/>
      </w:pPr>
      <w:r>
        <w:t>C# lets</w:t>
      </w:r>
      <w:r>
        <w:rPr>
          <w:spacing w:val="1"/>
        </w:rPr>
        <w:t xml:space="preserve"> </w:t>
      </w:r>
      <w:r>
        <w:t>you work with two types of data:</w:t>
      </w:r>
      <w:r>
        <w:rPr>
          <w:spacing w:val="1"/>
        </w:rPr>
        <w:t xml:space="preserve"> </w:t>
      </w:r>
      <w:r>
        <w:t>value types and reference types.</w:t>
      </w:r>
      <w:r>
        <w:rPr>
          <w:spacing w:val="60"/>
        </w:rPr>
        <w:t xml:space="preserve"> </w:t>
      </w:r>
      <w:r>
        <w:rPr>
          <w:i/>
        </w:rPr>
        <w:t>Value types</w:t>
      </w:r>
      <w:r>
        <w:rPr>
          <w:i/>
          <w:spacing w:val="1"/>
        </w:rPr>
        <w:t xml:space="preserve"> </w:t>
      </w:r>
      <w:r>
        <w:t>hold actual values.</w:t>
      </w:r>
      <w:r>
        <w:rPr>
          <w:spacing w:val="1"/>
        </w:rPr>
        <w:t xml:space="preserve"> </w:t>
      </w:r>
      <w:r>
        <w:rPr>
          <w:i/>
        </w:rPr>
        <w:t>Reference</w:t>
      </w:r>
      <w:r>
        <w:rPr>
          <w:i/>
          <w:spacing w:val="1"/>
        </w:rPr>
        <w:t xml:space="preserve"> </w:t>
      </w:r>
      <w:r>
        <w:rPr>
          <w:i/>
        </w:rPr>
        <w:t xml:space="preserve">types </w:t>
      </w:r>
      <w:r>
        <w:t>hold references to values stored</w:t>
      </w:r>
      <w:r>
        <w:rPr>
          <w:spacing w:val="1"/>
        </w:rPr>
        <w:t xml:space="preserve"> </w:t>
      </w:r>
      <w:r>
        <w:t>elsewhere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Primitive types such as char, int and float, as well as enumerated values and structures, are value</w:t>
      </w:r>
      <w:r>
        <w:rPr>
          <w:spacing w:val="1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arrays.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comes</w:t>
      </w:r>
      <w:r>
        <w:rPr>
          <w:spacing w:val="6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predefined reference types (object and string), as well as predefined value types (</w:t>
      </w:r>
      <w:proofErr w:type="spellStart"/>
      <w:r>
        <w:t>sbyte</w:t>
      </w:r>
      <w:proofErr w:type="spellEnd"/>
      <w:r>
        <w:t>, short, int,</w:t>
      </w:r>
      <w:r>
        <w:rPr>
          <w:spacing w:val="-57"/>
        </w:rPr>
        <w:t xml:space="preserve"> </w:t>
      </w:r>
      <w:r>
        <w:t xml:space="preserve">long, byte,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ulong</w:t>
      </w:r>
      <w:proofErr w:type="spellEnd"/>
      <w:r>
        <w:t>, float, double, bool, char, and decimal). You can also define your</w:t>
      </w:r>
      <w:r>
        <w:rPr>
          <w:spacing w:val="1"/>
        </w:rPr>
        <w:t xml:space="preserve"> </w:t>
      </w:r>
      <w:r>
        <w:t>own value and reference types in your code. All value and reference types ultimately derive from</w:t>
      </w:r>
      <w:r>
        <w:rPr>
          <w:spacing w:val="-57"/>
        </w:rPr>
        <w:t xml:space="preserve"> </w:t>
      </w:r>
      <w:r>
        <w:t>a base</w:t>
      </w:r>
      <w:r>
        <w:rPr>
          <w:spacing w:val="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object.</w:t>
      </w:r>
    </w:p>
    <w:p w14:paraId="689DCAD6" w14:textId="77777777" w:rsidR="00E302B6" w:rsidRDefault="00E302B6" w:rsidP="00E302B6">
      <w:pPr>
        <w:pStyle w:val="BodyText"/>
        <w:rPr>
          <w:sz w:val="36"/>
        </w:rPr>
      </w:pPr>
    </w:p>
    <w:p w14:paraId="087B6F01" w14:textId="77777777" w:rsidR="00E302B6" w:rsidRDefault="00E302B6" w:rsidP="00E302B6">
      <w:pPr>
        <w:pStyle w:val="BodyText"/>
        <w:spacing w:line="360" w:lineRule="auto"/>
        <w:ind w:left="460" w:right="559" w:firstLine="720"/>
        <w:jc w:val="both"/>
      </w:pPr>
      <w:r>
        <w:t>C# allows you to convert a value of one type into a value of another type. You can work</w:t>
      </w:r>
      <w:r>
        <w:rPr>
          <w:spacing w:val="1"/>
        </w:rPr>
        <w:t xml:space="preserve"> </w:t>
      </w:r>
      <w:r>
        <w:t xml:space="preserve">with both </w:t>
      </w:r>
      <w:r>
        <w:rPr>
          <w:i/>
        </w:rPr>
        <w:t xml:space="preserve">implicit </w:t>
      </w:r>
      <w:r>
        <w:t xml:space="preserve">conversions and </w:t>
      </w:r>
      <w:r>
        <w:rPr>
          <w:i/>
        </w:rPr>
        <w:t xml:space="preserve">explicit </w:t>
      </w:r>
      <w:r>
        <w:t>conversions. Implicit conversions always succeed and</w:t>
      </w:r>
      <w:r>
        <w:rPr>
          <w:spacing w:val="-57"/>
        </w:rPr>
        <w:t xml:space="preserve"> </w:t>
      </w:r>
      <w:r>
        <w:t>don't lose any information (for example, you can convert an int to a long without losing any data</w:t>
      </w:r>
      <w:r>
        <w:rPr>
          <w:spacing w:val="1"/>
        </w:rPr>
        <w:t xml:space="preserve"> </w:t>
      </w:r>
      <w:r>
        <w:t>because a long is larger than an int). Explicit conversions may cause you to lose data (for</w:t>
      </w:r>
      <w:r>
        <w:rPr>
          <w:spacing w:val="1"/>
        </w:rPr>
        <w:t xml:space="preserve"> </w:t>
      </w:r>
      <w:r>
        <w:t>example, converting a long into an int may result in a loss of data because a long can hold larger</w:t>
      </w:r>
      <w:r>
        <w:rPr>
          <w:spacing w:val="1"/>
        </w:rPr>
        <w:t xml:space="preserve"> </w:t>
      </w:r>
      <w:r>
        <w:t>values than an int). You must write a cast operator into your code to make an explicit conversion</w:t>
      </w:r>
      <w:r>
        <w:rPr>
          <w:spacing w:val="1"/>
        </w:rPr>
        <w:t xml:space="preserve"> </w:t>
      </w:r>
      <w:r>
        <w:t>happen.</w:t>
      </w:r>
    </w:p>
    <w:p w14:paraId="025E2520" w14:textId="77777777" w:rsidR="00E302B6" w:rsidRDefault="00E302B6" w:rsidP="00E302B6">
      <w:pPr>
        <w:pStyle w:val="BodyText"/>
        <w:spacing w:before="7"/>
        <w:rPr>
          <w:sz w:val="35"/>
        </w:rPr>
      </w:pPr>
    </w:p>
    <w:p w14:paraId="70C2F318" w14:textId="77777777" w:rsidR="00E302B6" w:rsidRDefault="00E302B6" w:rsidP="00E302B6">
      <w:pPr>
        <w:pStyle w:val="BodyText"/>
        <w:spacing w:line="360" w:lineRule="auto"/>
        <w:ind w:left="460" w:right="499" w:firstLine="720"/>
        <w:jc w:val="both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one-dimensional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C#.</w:t>
      </w:r>
      <w:r>
        <w:rPr>
          <w:spacing w:val="1"/>
        </w:rPr>
        <w:t xml:space="preserve"> </w:t>
      </w:r>
      <w:r>
        <w:t>Multidimensional</w:t>
      </w:r>
      <w:r>
        <w:rPr>
          <w:spacing w:val="-3"/>
        </w:rPr>
        <w:t xml:space="preserve"> </w:t>
      </w:r>
      <w:r>
        <w:t>arrays</w:t>
      </w:r>
      <w:r>
        <w:rPr>
          <w:spacing w:val="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rectangular,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arrays</w:t>
      </w:r>
      <w:r>
        <w:rPr>
          <w:spacing w:val="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dimensions,</w:t>
      </w:r>
    </w:p>
    <w:p w14:paraId="01F4E1F3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00" w:right="880" w:bottom="880" w:left="980" w:header="0" w:footer="649" w:gutter="0"/>
          <w:cols w:space="720"/>
        </w:sectPr>
      </w:pPr>
    </w:p>
    <w:p w14:paraId="2A8CE5FE" w14:textId="77777777" w:rsidR="00E302B6" w:rsidRDefault="00E302B6" w:rsidP="00E302B6">
      <w:pPr>
        <w:pStyle w:val="BodyText"/>
        <w:spacing w:before="77" w:line="360" w:lineRule="auto"/>
        <w:ind w:left="460" w:right="553"/>
        <w:jc w:val="both"/>
      </w:pPr>
      <w:r>
        <w:lastRenderedPageBreak/>
        <w:t>or jagged, in which each of the arrays has different dimensions. Classes and structures can have</w:t>
      </w:r>
      <w:r>
        <w:rPr>
          <w:spacing w:val="1"/>
        </w:rPr>
        <w:t xml:space="preserve"> </w:t>
      </w:r>
      <w:r>
        <w:t xml:space="preserve">data members called </w:t>
      </w:r>
      <w:r>
        <w:rPr>
          <w:i/>
        </w:rPr>
        <w:t xml:space="preserve">properties </w:t>
      </w:r>
      <w:r>
        <w:t xml:space="preserve">and </w:t>
      </w:r>
      <w:r>
        <w:rPr>
          <w:i/>
        </w:rPr>
        <w:t>fields</w:t>
      </w:r>
      <w:r>
        <w:t xml:space="preserve">. </w:t>
      </w:r>
      <w:r>
        <w:rPr>
          <w:i/>
        </w:rPr>
        <w:t xml:space="preserve">Fields </w:t>
      </w:r>
      <w:r>
        <w:t>are variables that</w:t>
      </w:r>
      <w:r>
        <w:rPr>
          <w:spacing w:val="1"/>
        </w:rPr>
        <w:t xml:space="preserve"> </w:t>
      </w:r>
      <w:r>
        <w:t>are associated with the</w:t>
      </w:r>
      <w:r>
        <w:rPr>
          <w:spacing w:val="1"/>
        </w:rPr>
        <w:t xml:space="preserve"> </w:t>
      </w:r>
      <w:r>
        <w:t>enclosing class or structure. You may define a structure called Employee, for example, that has a</w:t>
      </w:r>
      <w:r>
        <w:rPr>
          <w:spacing w:val="1"/>
        </w:rPr>
        <w:t xml:space="preserve"> </w:t>
      </w:r>
      <w:r>
        <w:t xml:space="preserve">field called Name. If you define a variable of type Employee called </w:t>
      </w:r>
      <w:proofErr w:type="spellStart"/>
      <w:r>
        <w:t>CurrentEmployee</w:t>
      </w:r>
      <w:proofErr w:type="spellEnd"/>
      <w:r>
        <w:t>, you can</w:t>
      </w:r>
      <w:r>
        <w:rPr>
          <w:spacing w:val="1"/>
        </w:rPr>
        <w:t xml:space="preserve"> </w:t>
      </w:r>
      <w:r>
        <w:t xml:space="preserve">retrieve the employee's name by writing </w:t>
      </w:r>
      <w:proofErr w:type="spellStart"/>
      <w:r>
        <w:t>CurrentEmployee.Name</w:t>
      </w:r>
      <w:proofErr w:type="spellEnd"/>
      <w:r>
        <w:t xml:space="preserve">. </w:t>
      </w:r>
      <w:r>
        <w:rPr>
          <w:i/>
        </w:rPr>
        <w:t xml:space="preserve">Properties </w:t>
      </w:r>
      <w:r>
        <w:t>are like fields, but</w:t>
      </w:r>
      <w:r>
        <w:rPr>
          <w:spacing w:val="1"/>
        </w:rPr>
        <w:t xml:space="preserve"> </w:t>
      </w:r>
      <w:r>
        <w:t>enable you to write code to specify what should happen when code accesses the value. If the</w:t>
      </w:r>
      <w:r>
        <w:rPr>
          <w:spacing w:val="1"/>
        </w:rPr>
        <w:t xml:space="preserve"> </w:t>
      </w:r>
      <w:r>
        <w:t>employee's name must be read from a database, for example, you can write code that says, "when</w:t>
      </w:r>
      <w:r>
        <w:rPr>
          <w:spacing w:val="-57"/>
        </w:rPr>
        <w:t xml:space="preserve"> </w:t>
      </w:r>
      <w:r>
        <w:t>someone asks for the value of the Name property, read the name from the database and return the</w:t>
      </w:r>
      <w:r>
        <w:rPr>
          <w:spacing w:val="-57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string."</w:t>
      </w:r>
    </w:p>
    <w:p w14:paraId="7A601C63" w14:textId="77777777" w:rsidR="00E302B6" w:rsidRDefault="00E302B6" w:rsidP="00E302B6">
      <w:pPr>
        <w:pStyle w:val="BodyText"/>
        <w:rPr>
          <w:sz w:val="26"/>
        </w:rPr>
      </w:pPr>
    </w:p>
    <w:p w14:paraId="542DEE03" w14:textId="77777777" w:rsidR="00E302B6" w:rsidRDefault="00E302B6" w:rsidP="00E302B6">
      <w:pPr>
        <w:pStyle w:val="BodyText"/>
        <w:rPr>
          <w:sz w:val="26"/>
        </w:rPr>
      </w:pPr>
    </w:p>
    <w:p w14:paraId="0110C03C" w14:textId="77777777" w:rsidR="00E302B6" w:rsidRDefault="00E302B6" w:rsidP="00E302B6">
      <w:pPr>
        <w:pStyle w:val="Heading6"/>
        <w:spacing w:before="233"/>
      </w:pPr>
      <w:bookmarkStart w:id="10" w:name="Functions"/>
      <w:bookmarkEnd w:id="10"/>
      <w:r>
        <w:t>Functions</w:t>
      </w:r>
    </w:p>
    <w:p w14:paraId="7AAB7AC9" w14:textId="77777777" w:rsidR="00E302B6" w:rsidRDefault="00E302B6" w:rsidP="00E302B6">
      <w:pPr>
        <w:pStyle w:val="BodyText"/>
        <w:spacing w:before="132" w:line="360" w:lineRule="auto"/>
        <w:ind w:left="460" w:right="552" w:firstLine="720"/>
        <w:jc w:val="both"/>
      </w:pPr>
      <w:r>
        <w:t>A function is a callable piece of code that may or may not return a value to the code that</w:t>
      </w:r>
      <w:r>
        <w:rPr>
          <w:spacing w:val="1"/>
        </w:rPr>
        <w:t xml:space="preserve"> </w:t>
      </w:r>
      <w:r>
        <w:t xml:space="preserve">originally called it. An example of a function would be the </w:t>
      </w:r>
      <w:proofErr w:type="spellStart"/>
      <w:r>
        <w:t>FullName</w:t>
      </w:r>
      <w:proofErr w:type="spellEnd"/>
      <w:r>
        <w:t xml:space="preserve"> function shown earlier, in</w:t>
      </w:r>
      <w:r>
        <w:rPr>
          <w:spacing w:val="1"/>
        </w:rPr>
        <w:t xml:space="preserve"> </w:t>
      </w:r>
      <w:r>
        <w:t xml:space="preserve">this chapter, in the Family class. A </w:t>
      </w:r>
      <w:r>
        <w:rPr>
          <w:i/>
        </w:rPr>
        <w:t xml:space="preserve">function </w:t>
      </w:r>
      <w:r>
        <w:t>is generally associated to pieces of code that return</w:t>
      </w:r>
      <w:r>
        <w:rPr>
          <w:spacing w:val="1"/>
        </w:rPr>
        <w:t xml:space="preserve"> </w:t>
      </w:r>
      <w:r>
        <w:t xml:space="preserve">information whereas a </w:t>
      </w:r>
      <w:r>
        <w:rPr>
          <w:i/>
        </w:rPr>
        <w:t xml:space="preserve">method </w:t>
      </w:r>
      <w:r>
        <w:t>generally does not return information. For our purposes however,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generalize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four kinds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parameters:</w:t>
      </w:r>
    </w:p>
    <w:p w14:paraId="1F926BAE" w14:textId="77777777" w:rsidR="00E302B6" w:rsidRDefault="00E302B6" w:rsidP="00E302B6">
      <w:pPr>
        <w:pStyle w:val="BodyText"/>
        <w:spacing w:before="10"/>
        <w:rPr>
          <w:sz w:val="35"/>
        </w:rPr>
      </w:pPr>
    </w:p>
    <w:p w14:paraId="4F39BE90" w14:textId="77777777" w:rsidR="00E302B6" w:rsidRDefault="00E302B6" w:rsidP="00E302B6">
      <w:pPr>
        <w:pStyle w:val="ListParagraph"/>
        <w:numPr>
          <w:ilvl w:val="0"/>
          <w:numId w:val="4"/>
        </w:numPr>
        <w:tabs>
          <w:tab w:val="left" w:pos="639"/>
        </w:tabs>
        <w:spacing w:line="360" w:lineRule="auto"/>
        <w:ind w:right="572" w:firstLine="0"/>
        <w:rPr>
          <w:sz w:val="24"/>
        </w:rPr>
      </w:pPr>
      <w:r>
        <w:rPr>
          <w:sz w:val="24"/>
        </w:rPr>
        <w:t>Input</w:t>
      </w:r>
      <w:r>
        <w:rPr>
          <w:spacing w:val="31"/>
          <w:sz w:val="24"/>
        </w:rPr>
        <w:t xml:space="preserve"> </w:t>
      </w:r>
      <w:r>
        <w:rPr>
          <w:sz w:val="24"/>
        </w:rPr>
        <w:t>parameters</w:t>
      </w:r>
      <w:r>
        <w:rPr>
          <w:spacing w:val="25"/>
          <w:sz w:val="24"/>
        </w:rPr>
        <w:t xml:space="preserve"> </w:t>
      </w:r>
      <w:r>
        <w:rPr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values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sent</w:t>
      </w:r>
      <w:r>
        <w:rPr>
          <w:spacing w:val="31"/>
          <w:sz w:val="24"/>
        </w:rPr>
        <w:t xml:space="preserve"> </w:t>
      </w:r>
      <w:r>
        <w:rPr>
          <w:sz w:val="24"/>
        </w:rPr>
        <w:t>into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function,</w:t>
      </w:r>
      <w:r>
        <w:rPr>
          <w:spacing w:val="29"/>
          <w:sz w:val="24"/>
        </w:rPr>
        <w:t xml:space="preserve"> </w:t>
      </w:r>
      <w:r>
        <w:rPr>
          <w:sz w:val="24"/>
        </w:rPr>
        <w:t>but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function</w:t>
      </w:r>
      <w:r>
        <w:rPr>
          <w:spacing w:val="22"/>
          <w:sz w:val="24"/>
        </w:rPr>
        <w:t xml:space="preserve"> </w:t>
      </w:r>
      <w:r>
        <w:rPr>
          <w:sz w:val="24"/>
        </w:rPr>
        <w:t>cannot</w:t>
      </w:r>
      <w:r>
        <w:rPr>
          <w:spacing w:val="32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values.</w:t>
      </w:r>
    </w:p>
    <w:p w14:paraId="755077AC" w14:textId="77777777" w:rsidR="00E302B6" w:rsidRDefault="00E302B6" w:rsidP="00E302B6">
      <w:pPr>
        <w:pStyle w:val="ListParagraph"/>
        <w:numPr>
          <w:ilvl w:val="0"/>
          <w:numId w:val="4"/>
        </w:numPr>
        <w:tabs>
          <w:tab w:val="left" w:pos="605"/>
        </w:tabs>
        <w:spacing w:line="362" w:lineRule="auto"/>
        <w:ind w:right="1474" w:firstLine="0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caller.</w:t>
      </w:r>
    </w:p>
    <w:p w14:paraId="2B0BE7C3" w14:textId="77777777" w:rsidR="00E302B6" w:rsidRDefault="00E302B6" w:rsidP="00E302B6">
      <w:pPr>
        <w:pStyle w:val="ListParagraph"/>
        <w:numPr>
          <w:ilvl w:val="0"/>
          <w:numId w:val="4"/>
        </w:numPr>
        <w:tabs>
          <w:tab w:val="left" w:pos="605"/>
        </w:tabs>
        <w:spacing w:line="360" w:lineRule="auto"/>
        <w:ind w:right="1610" w:firstLine="0"/>
        <w:rPr>
          <w:sz w:val="24"/>
        </w:rPr>
      </w:pP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pass 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coming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function,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 changed</w:t>
      </w:r>
      <w:r>
        <w:rPr>
          <w:spacing w:val="4"/>
          <w:sz w:val="24"/>
        </w:rPr>
        <w:t xml:space="preserve"> </w:t>
      </w:r>
      <w:r>
        <w:rPr>
          <w:sz w:val="24"/>
        </w:rPr>
        <w:t>inside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02C6FB6F" w14:textId="77777777" w:rsidR="00E302B6" w:rsidRDefault="00E302B6" w:rsidP="00E302B6">
      <w:pPr>
        <w:pStyle w:val="ListParagraph"/>
        <w:numPr>
          <w:ilvl w:val="0"/>
          <w:numId w:val="4"/>
        </w:numPr>
        <w:tabs>
          <w:tab w:val="left" w:pos="605"/>
        </w:tabs>
        <w:spacing w:line="274" w:lineRule="exact"/>
        <w:ind w:left="604" w:hanging="145"/>
        <w:rPr>
          <w:sz w:val="24"/>
        </w:rPr>
      </w:pPr>
      <w:r>
        <w:rPr>
          <w:sz w:val="24"/>
        </w:rPr>
        <w:t>Params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arguments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list.</w:t>
      </w:r>
    </w:p>
    <w:p w14:paraId="26A891C4" w14:textId="77777777" w:rsidR="00E302B6" w:rsidRDefault="00E302B6" w:rsidP="00E302B6">
      <w:pPr>
        <w:pStyle w:val="BodyText"/>
        <w:rPr>
          <w:sz w:val="26"/>
        </w:rPr>
      </w:pPr>
    </w:p>
    <w:p w14:paraId="2BECC7C6" w14:textId="77777777" w:rsidR="00E302B6" w:rsidRDefault="00E302B6" w:rsidP="00E302B6">
      <w:pPr>
        <w:pStyle w:val="BodyText"/>
        <w:spacing w:before="9"/>
        <w:rPr>
          <w:sz w:val="21"/>
        </w:rPr>
      </w:pPr>
    </w:p>
    <w:p w14:paraId="35B8D0EB" w14:textId="77777777" w:rsidR="00E302B6" w:rsidRDefault="00E302B6" w:rsidP="00E302B6">
      <w:pPr>
        <w:pStyle w:val="BodyText"/>
        <w:spacing w:line="360" w:lineRule="auto"/>
        <w:ind w:left="460" w:right="558" w:firstLine="720"/>
        <w:jc w:val="both"/>
      </w:pPr>
      <w:r>
        <w:t>C# and the CLR work together to provide automatic memory management. You don't</w:t>
      </w:r>
      <w:r>
        <w:rPr>
          <w:spacing w:val="1"/>
        </w:rPr>
        <w:t xml:space="preserve"> </w:t>
      </w:r>
      <w:r>
        <w:t>need to write code that says "allocate enough memory for an integer" or "free the memory that</w:t>
      </w:r>
      <w:r>
        <w:rPr>
          <w:spacing w:val="1"/>
        </w:rPr>
        <w:t xml:space="preserve"> </w:t>
      </w:r>
      <w:r>
        <w:t>this object was using." The CLR monitors your memory usage and automatically retrieves more</w:t>
      </w:r>
      <w:r>
        <w:rPr>
          <w:spacing w:val="1"/>
        </w:rPr>
        <w:t xml:space="preserve"> </w:t>
      </w:r>
      <w:r>
        <w:t>when you need it. It also frees memory automatically when it detects that it is no longer being</w:t>
      </w:r>
      <w:r>
        <w:rPr>
          <w:spacing w:val="1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(this</w:t>
      </w:r>
      <w:r>
        <w:rPr>
          <w:spacing w:val="2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known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Garbage</w:t>
      </w:r>
      <w:r>
        <w:rPr>
          <w:spacing w:val="13"/>
        </w:rPr>
        <w:t xml:space="preserve"> </w:t>
      </w:r>
      <w:r>
        <w:t>Collection).</w:t>
      </w:r>
      <w:r>
        <w:rPr>
          <w:spacing w:val="17"/>
        </w:rPr>
        <w:t xml:space="preserve"> </w:t>
      </w:r>
      <w:r>
        <w:t>C#</w:t>
      </w:r>
      <w:r>
        <w:rPr>
          <w:spacing w:val="17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variety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operators</w:t>
      </w:r>
      <w:r>
        <w:rPr>
          <w:spacing w:val="7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enable</w:t>
      </w:r>
    </w:p>
    <w:p w14:paraId="0E33A6FC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6E99BC54" w14:textId="77777777" w:rsidR="00E302B6" w:rsidRDefault="00E302B6" w:rsidP="00E302B6">
      <w:pPr>
        <w:pStyle w:val="BodyText"/>
        <w:spacing w:before="77" w:line="355" w:lineRule="auto"/>
        <w:ind w:left="460"/>
      </w:pPr>
      <w:r>
        <w:lastRenderedPageBreak/>
        <w:t>you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write</w:t>
      </w:r>
      <w:r>
        <w:rPr>
          <w:spacing w:val="10"/>
        </w:rPr>
        <w:t xml:space="preserve"> </w:t>
      </w:r>
      <w:r>
        <w:t>mathematical and</w:t>
      </w:r>
      <w:r>
        <w:rPr>
          <w:spacing w:val="16"/>
        </w:rPr>
        <w:t xml:space="preserve"> </w:t>
      </w:r>
      <w:r>
        <w:t>bitwise</w:t>
      </w:r>
      <w:r>
        <w:rPr>
          <w:spacing w:val="7"/>
        </w:rPr>
        <w:t xml:space="preserve"> </w:t>
      </w:r>
      <w:r>
        <w:t>expressions.</w:t>
      </w:r>
      <w:r>
        <w:rPr>
          <w:spacing w:val="10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(but</w:t>
      </w:r>
      <w:r>
        <w:rPr>
          <w:spacing w:val="12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all)</w:t>
      </w:r>
      <w:r>
        <w:rPr>
          <w:spacing w:val="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operators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redefined,</w:t>
      </w:r>
      <w:r>
        <w:rPr>
          <w:spacing w:val="4"/>
        </w:rPr>
        <w:t xml:space="preserve"> </w:t>
      </w:r>
      <w:r>
        <w:t>enabling</w:t>
      </w:r>
      <w:r>
        <w:rPr>
          <w:spacing w:val="6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work.</w:t>
      </w:r>
    </w:p>
    <w:p w14:paraId="1ADAD7DB" w14:textId="77777777" w:rsidR="00E302B6" w:rsidRDefault="00E302B6" w:rsidP="00E302B6">
      <w:pPr>
        <w:pStyle w:val="BodyText"/>
        <w:spacing w:before="3"/>
        <w:rPr>
          <w:sz w:val="36"/>
        </w:rPr>
      </w:pPr>
    </w:p>
    <w:p w14:paraId="5897B16B" w14:textId="77777777" w:rsidR="00E302B6" w:rsidRDefault="00E302B6" w:rsidP="00E302B6">
      <w:pPr>
        <w:pStyle w:val="BodyText"/>
        <w:spacing w:line="360" w:lineRule="auto"/>
        <w:ind w:left="460" w:right="540" w:firstLine="720"/>
        <w:jc w:val="both"/>
      </w:pPr>
      <w:r>
        <w:t>C# supports a long list of statements that enable you to define various execution paths</w:t>
      </w:r>
      <w:r>
        <w:rPr>
          <w:spacing w:val="1"/>
        </w:rPr>
        <w:t xml:space="preserve"> </w:t>
      </w:r>
      <w:r>
        <w:t>within your code. Flow control statements that use keywords such as if, switch, while, for, break</w:t>
      </w:r>
      <w:r>
        <w:rPr>
          <w:spacing w:val="1"/>
        </w:rPr>
        <w:t xml:space="preserve"> </w:t>
      </w:r>
      <w:r>
        <w:t>and continue enable your code to branch off into different paths, depending on the values of your</w:t>
      </w:r>
      <w:r>
        <w:rPr>
          <w:spacing w:val="-57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contain 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Each class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i/>
        </w:rPr>
        <w:t xml:space="preserve">accessibility scope, </w:t>
      </w:r>
      <w:r>
        <w:t>which defines the member's visibility to other objects. C# supports public,</w:t>
      </w:r>
      <w:r>
        <w:rPr>
          <w:spacing w:val="1"/>
        </w:rPr>
        <w:t xml:space="preserve"> </w:t>
      </w:r>
      <w:r>
        <w:t>protected,</w:t>
      </w:r>
      <w:r>
        <w:rPr>
          <w:spacing w:val="5"/>
        </w:rPr>
        <w:t xml:space="preserve"> </w:t>
      </w:r>
      <w:r>
        <w:t>internal,</w:t>
      </w:r>
      <w:r>
        <w:rPr>
          <w:spacing w:val="3"/>
        </w:rPr>
        <w:t xml:space="preserve"> </w:t>
      </w:r>
      <w:r>
        <w:t>protected</w:t>
      </w:r>
      <w:r>
        <w:rPr>
          <w:spacing w:val="3"/>
        </w:rPr>
        <w:t xml:space="preserve"> </w:t>
      </w:r>
      <w:r>
        <w:t>internal,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 accessibility</w:t>
      </w:r>
      <w:r>
        <w:rPr>
          <w:spacing w:val="-4"/>
        </w:rPr>
        <w:t xml:space="preserve"> </w:t>
      </w:r>
      <w:r>
        <w:t>scopes.</w:t>
      </w:r>
    </w:p>
    <w:p w14:paraId="4E7E2CF0" w14:textId="77777777" w:rsidR="00E302B6" w:rsidRDefault="00E302B6" w:rsidP="00E302B6">
      <w:pPr>
        <w:pStyle w:val="BodyText"/>
        <w:rPr>
          <w:sz w:val="26"/>
        </w:rPr>
      </w:pPr>
    </w:p>
    <w:p w14:paraId="598ECF93" w14:textId="77777777" w:rsidR="00E302B6" w:rsidRDefault="00E302B6" w:rsidP="00E302B6">
      <w:pPr>
        <w:pStyle w:val="BodyText"/>
        <w:rPr>
          <w:sz w:val="26"/>
        </w:rPr>
      </w:pPr>
    </w:p>
    <w:p w14:paraId="56BE12D1" w14:textId="77777777" w:rsidR="00E302B6" w:rsidRDefault="00E302B6" w:rsidP="00E302B6">
      <w:pPr>
        <w:pStyle w:val="BodyText"/>
        <w:spacing w:before="11"/>
        <w:rPr>
          <w:sz w:val="20"/>
        </w:rPr>
      </w:pPr>
    </w:p>
    <w:p w14:paraId="54E4C2A7" w14:textId="77777777" w:rsidR="00E302B6" w:rsidRDefault="00E302B6" w:rsidP="00E302B6">
      <w:pPr>
        <w:pStyle w:val="Heading6"/>
      </w:pPr>
      <w:bookmarkStart w:id="11" w:name="Variables"/>
      <w:bookmarkEnd w:id="11"/>
      <w:r>
        <w:t>Variables</w:t>
      </w:r>
    </w:p>
    <w:p w14:paraId="670C5BA1" w14:textId="77777777" w:rsidR="00E302B6" w:rsidRDefault="00E302B6" w:rsidP="00E302B6">
      <w:pPr>
        <w:pStyle w:val="BodyText"/>
        <w:spacing w:before="132" w:line="360" w:lineRule="auto"/>
        <w:ind w:left="460" w:right="553" w:firstLine="720"/>
        <w:jc w:val="both"/>
      </w:pPr>
      <w:r>
        <w:t xml:space="preserve">Variables can be defined as constants. </w:t>
      </w:r>
      <w:r>
        <w:rPr>
          <w:i/>
        </w:rPr>
        <w:t xml:space="preserve">Constants </w:t>
      </w:r>
      <w:r>
        <w:t>have values that cannot change during</w:t>
      </w:r>
      <w:r>
        <w:rPr>
          <w:spacing w:val="1"/>
        </w:rPr>
        <w:t xml:space="preserve"> </w:t>
      </w:r>
      <w:r>
        <w:t>the execution of your</w:t>
      </w:r>
      <w:r>
        <w:rPr>
          <w:spacing w:val="60"/>
        </w:rPr>
        <w:t xml:space="preserve"> </w:t>
      </w:r>
      <w:r>
        <w:t>code. The value of pi, for instance, is a good example of a constant,</w:t>
      </w:r>
      <w:r>
        <w:rPr>
          <w:spacing w:val="1"/>
        </w:rPr>
        <w:t xml:space="preserve"> </w:t>
      </w:r>
      <w:r>
        <w:t xml:space="preserve">because its value won't be changing as your code runs. </w:t>
      </w:r>
      <w:r>
        <w:rPr>
          <w:i/>
        </w:rPr>
        <w:t xml:space="preserve">Enum type declarations </w:t>
      </w:r>
      <w:r>
        <w:t>specify a type</w:t>
      </w:r>
      <w:r>
        <w:rPr>
          <w:spacing w:val="1"/>
        </w:rPr>
        <w:t xml:space="preserve"> </w:t>
      </w:r>
      <w:r>
        <w:t xml:space="preserve">name for a related group of constants. For example, you could define an </w:t>
      </w:r>
      <w:proofErr w:type="spellStart"/>
      <w:r>
        <w:t>enum</w:t>
      </w:r>
      <w:proofErr w:type="spellEnd"/>
      <w:r>
        <w:t xml:space="preserve"> of Planets with</w:t>
      </w:r>
      <w:r>
        <w:rPr>
          <w:spacing w:val="1"/>
        </w:rPr>
        <w:t xml:space="preserve"> </w:t>
      </w:r>
      <w:r>
        <w:t>values of Mercury, Venus, Earth, Mars, Jupiter, Saturn, Uranus, Neptune and Pluto, and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those names in your code. Using the </w:t>
      </w:r>
      <w:proofErr w:type="spellStart"/>
      <w:r>
        <w:t>enum</w:t>
      </w:r>
      <w:proofErr w:type="spellEnd"/>
      <w:r>
        <w:t xml:space="preserve"> names in code makes code more readable than if you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planet.</w:t>
      </w:r>
    </w:p>
    <w:p w14:paraId="60241CF5" w14:textId="77777777" w:rsidR="00E302B6" w:rsidRDefault="00E302B6" w:rsidP="00E302B6">
      <w:pPr>
        <w:pStyle w:val="BodyText"/>
        <w:spacing w:before="8"/>
        <w:rPr>
          <w:sz w:val="35"/>
        </w:rPr>
      </w:pPr>
    </w:p>
    <w:p w14:paraId="6477CB4D" w14:textId="77777777" w:rsidR="00E302B6" w:rsidRDefault="00E302B6" w:rsidP="00E302B6">
      <w:pPr>
        <w:pStyle w:val="BodyText"/>
        <w:spacing w:line="360" w:lineRule="auto"/>
        <w:ind w:left="460" w:right="554" w:firstLine="720"/>
        <w:jc w:val="both"/>
      </w:pPr>
      <w:r>
        <w:t>C# provides a built-in mechanism for defining and handling events. If you write a class</w:t>
      </w:r>
      <w:r>
        <w:rPr>
          <w:spacing w:val="1"/>
        </w:rPr>
        <w:t xml:space="preserve"> </w:t>
      </w:r>
      <w:r>
        <w:t>that performs a lengthy operation, you may want to invoke an event when the operation is</w:t>
      </w:r>
      <w:r>
        <w:rPr>
          <w:spacing w:val="1"/>
        </w:rPr>
        <w:t xml:space="preserve"> </w:t>
      </w:r>
      <w:r>
        <w:t>completed. Clients can subscribe to that event and catch the event in their code, which enables</w:t>
      </w:r>
      <w:r>
        <w:rPr>
          <w:spacing w:val="1"/>
        </w:rPr>
        <w:t xml:space="preserve"> </w:t>
      </w:r>
      <w:r>
        <w:t>them to</w:t>
      </w:r>
      <w:r>
        <w:rPr>
          <w:spacing w:val="1"/>
        </w:rPr>
        <w:t xml:space="preserve"> </w:t>
      </w:r>
      <w:r>
        <w:t>be notified 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 completed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lengthy operation.</w:t>
      </w:r>
      <w:r>
        <w:rPr>
          <w:spacing w:val="1"/>
        </w:rPr>
        <w:t xml:space="preserve"> </w:t>
      </w:r>
      <w:r>
        <w:t>The event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 xml:space="preserve">mechanism in C# uses </w:t>
      </w:r>
      <w:r>
        <w:rPr>
          <w:i/>
        </w:rPr>
        <w:t>delegates</w:t>
      </w:r>
      <w:r>
        <w:t>, which are variables that reference a function. Note An event</w:t>
      </w:r>
      <w:r>
        <w:rPr>
          <w:spacing w:val="1"/>
        </w:rPr>
        <w:t xml:space="preserve"> </w:t>
      </w:r>
      <w:r>
        <w:t>handler is a procedure in your code that determines the actions to be performed when an event</w:t>
      </w:r>
      <w:r>
        <w:rPr>
          <w:spacing w:val="1"/>
        </w:rPr>
        <w:t xml:space="preserve"> </w:t>
      </w:r>
      <w:r>
        <w:t>occurs, such</w:t>
      </w:r>
      <w:r>
        <w:rPr>
          <w:spacing w:val="-3"/>
        </w:rPr>
        <w:t xml:space="preserve"> </w:t>
      </w:r>
      <w:r>
        <w:t>as the</w:t>
      </w:r>
      <w:r>
        <w:rPr>
          <w:spacing w:val="2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clicking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button.</w:t>
      </w:r>
    </w:p>
    <w:p w14:paraId="62BF432E" w14:textId="77777777" w:rsidR="00E302B6" w:rsidRDefault="00E302B6" w:rsidP="00E302B6">
      <w:pPr>
        <w:pStyle w:val="BodyText"/>
        <w:spacing w:before="1"/>
        <w:rPr>
          <w:sz w:val="36"/>
        </w:rPr>
      </w:pPr>
    </w:p>
    <w:p w14:paraId="5E811F5D" w14:textId="77777777" w:rsidR="00E302B6" w:rsidRDefault="00E302B6" w:rsidP="00E302B6">
      <w:pPr>
        <w:pStyle w:val="BodyText"/>
        <w:spacing w:line="360" w:lineRule="auto"/>
        <w:ind w:left="460" w:right="553" w:firstLine="720"/>
        <w:jc w:val="both"/>
      </w:pPr>
      <w:r>
        <w:t>If your class holds a set of values, clients may want to access the values as if your class</w:t>
      </w:r>
      <w:r>
        <w:rPr>
          <w:spacing w:val="1"/>
        </w:rPr>
        <w:t xml:space="preserve"> </w:t>
      </w:r>
      <w:r>
        <w:t xml:space="preserve">were an array. You can write a piece of code called an </w:t>
      </w:r>
      <w:r>
        <w:rPr>
          <w:i/>
        </w:rPr>
        <w:t xml:space="preserve">indexer </w:t>
      </w:r>
      <w:r>
        <w:t>to enable your class</w:t>
      </w:r>
      <w:r>
        <w:rPr>
          <w:spacing w:val="60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accessed</w:t>
      </w:r>
      <w:r>
        <w:rPr>
          <w:spacing w:val="36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array.</w:t>
      </w:r>
      <w:r>
        <w:rPr>
          <w:spacing w:val="39"/>
        </w:rPr>
        <w:t xml:space="preserve"> </w:t>
      </w:r>
      <w:r>
        <w:t>Suppose</w:t>
      </w:r>
      <w:r>
        <w:rPr>
          <w:spacing w:val="30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write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class</w:t>
      </w:r>
      <w:r>
        <w:rPr>
          <w:spacing w:val="34"/>
        </w:rPr>
        <w:t xml:space="preserve"> </w:t>
      </w:r>
      <w:r>
        <w:t>called</w:t>
      </w:r>
      <w:r>
        <w:rPr>
          <w:spacing w:val="36"/>
        </w:rPr>
        <w:t xml:space="preserve"> </w:t>
      </w:r>
      <w:r>
        <w:t>Rainbow,</w:t>
      </w:r>
      <w:r>
        <w:rPr>
          <w:spacing w:val="35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example,</w:t>
      </w:r>
      <w:r>
        <w:rPr>
          <w:spacing w:val="34"/>
        </w:rPr>
        <w:t xml:space="preserve"> </w:t>
      </w:r>
      <w:r>
        <w:t>that</w:t>
      </w:r>
    </w:p>
    <w:p w14:paraId="1A9D22F5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1952C143" w14:textId="77777777" w:rsidR="00E302B6" w:rsidRDefault="00E302B6" w:rsidP="00E302B6">
      <w:pPr>
        <w:pStyle w:val="BodyText"/>
        <w:spacing w:before="77" w:line="357" w:lineRule="auto"/>
        <w:ind w:left="460" w:right="567"/>
        <w:jc w:val="both"/>
      </w:pPr>
      <w:r>
        <w:lastRenderedPageBreak/>
        <w:t xml:space="preserve">contains a set of the colors in the rainbow. Callers may want to write </w:t>
      </w:r>
      <w:proofErr w:type="spellStart"/>
      <w:proofErr w:type="gramStart"/>
      <w:r>
        <w:t>MyRainbow</w:t>
      </w:r>
      <w:proofErr w:type="spellEnd"/>
      <w:r>
        <w:t>[</w:t>
      </w:r>
      <w:proofErr w:type="gramEnd"/>
      <w:r>
        <w:t>0] to retrieve</w:t>
      </w:r>
      <w:r>
        <w:rPr>
          <w:spacing w:val="1"/>
        </w:rPr>
        <w:t xml:space="preserve"> </w:t>
      </w:r>
      <w:r>
        <w:t>the first color in the rainbow. You can write an indexer into your Rainbow class to define what</w:t>
      </w:r>
      <w:r>
        <w:rPr>
          <w:spacing w:val="1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 caller</w:t>
      </w:r>
      <w:r>
        <w:rPr>
          <w:spacing w:val="1"/>
        </w:rPr>
        <w:t xml:space="preserve"> </w:t>
      </w:r>
      <w:r>
        <w:t>accesses</w:t>
      </w:r>
      <w:r>
        <w:rPr>
          <w:spacing w:val="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class,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values.</w:t>
      </w:r>
    </w:p>
    <w:p w14:paraId="16CCD9EB" w14:textId="77777777" w:rsidR="00E302B6" w:rsidRDefault="00E302B6" w:rsidP="00E302B6">
      <w:pPr>
        <w:pStyle w:val="BodyText"/>
        <w:spacing w:before="4"/>
        <w:rPr>
          <w:sz w:val="36"/>
        </w:rPr>
      </w:pPr>
    </w:p>
    <w:p w14:paraId="4BD0D726" w14:textId="77777777" w:rsidR="00E302B6" w:rsidRDefault="00E302B6" w:rsidP="00E302B6">
      <w:pPr>
        <w:pStyle w:val="Heading6"/>
      </w:pPr>
      <w:bookmarkStart w:id="12" w:name="Interfaces"/>
      <w:bookmarkEnd w:id="12"/>
      <w:r>
        <w:t>Interfaces</w:t>
      </w:r>
    </w:p>
    <w:p w14:paraId="25DAB149" w14:textId="77777777" w:rsidR="00E302B6" w:rsidRDefault="00E302B6" w:rsidP="00E302B6">
      <w:pPr>
        <w:pStyle w:val="BodyText"/>
        <w:spacing w:before="137" w:line="360" w:lineRule="auto"/>
        <w:ind w:left="460" w:right="536" w:firstLine="720"/>
        <w:jc w:val="both"/>
      </w:pPr>
      <w:r>
        <w:t xml:space="preserve">C# supports </w:t>
      </w:r>
      <w:r>
        <w:rPr>
          <w:i/>
        </w:rPr>
        <w:t>interfaces</w:t>
      </w:r>
      <w:r>
        <w:t>, which are groups of properties, methods, and events that specify a</w:t>
      </w:r>
      <w:r>
        <w:rPr>
          <w:spacing w:val="-57"/>
        </w:rPr>
        <w:t xml:space="preserve"> </w:t>
      </w:r>
      <w:r>
        <w:t xml:space="preserve">set of </w:t>
      </w:r>
      <w:proofErr w:type="gramStart"/>
      <w:r>
        <w:t>functionality</w:t>
      </w:r>
      <w:proofErr w:type="gramEnd"/>
      <w:r>
        <w:t>. C# classes can implement interfaces, which tells users that the class supports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functionality</w:t>
      </w:r>
      <w:proofErr w:type="gramEnd"/>
      <w:r>
        <w:t xml:space="preserve"> documented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interfaces without interfering with any existing code, which minimizes compatibility problems.</w:t>
      </w:r>
      <w:r>
        <w:rPr>
          <w:spacing w:val="1"/>
        </w:rPr>
        <w:t xml:space="preserve"> </w:t>
      </w:r>
      <w:proofErr w:type="spellStart"/>
      <w:r>
        <w:t>nce</w:t>
      </w:r>
      <w:proofErr w:type="spellEnd"/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published, it</w:t>
      </w:r>
      <w:r>
        <w:rPr>
          <w:spacing w:val="-2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changed,</w:t>
      </w:r>
      <w:r>
        <w:rPr>
          <w:spacing w:val="1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evolve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inheritance.</w:t>
      </w:r>
    </w:p>
    <w:p w14:paraId="51D00740" w14:textId="77777777" w:rsidR="00E302B6" w:rsidRDefault="00E302B6" w:rsidP="00E302B6">
      <w:pPr>
        <w:pStyle w:val="BodyText"/>
        <w:spacing w:line="360" w:lineRule="auto"/>
        <w:ind w:left="460" w:right="550" w:firstLine="720"/>
        <w:jc w:val="both"/>
      </w:pPr>
      <w:r>
        <w:t>C# classes can implement many interfaces, although the classes can only inherit from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proofErr w:type="spellStart"/>
      <w:proofErr w:type="gramStart"/>
      <w:r>
        <w:t>class.Let's</w:t>
      </w:r>
      <w:proofErr w:type="spellEnd"/>
      <w:proofErr w:type="gramEnd"/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from interfaces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illustrate its extremely positive role in C#. Many applications available today support add-ins.</w:t>
      </w:r>
      <w:r>
        <w:rPr>
          <w:spacing w:val="1"/>
        </w:rPr>
        <w:t xml:space="preserve"> </w:t>
      </w:r>
      <w:r>
        <w:t>Assume that you have created a code editor for writing applications. This code editor, when</w:t>
      </w:r>
      <w:r>
        <w:rPr>
          <w:spacing w:val="1"/>
        </w:rPr>
        <w:t xml:space="preserve"> </w:t>
      </w:r>
      <w:r>
        <w:t>executed, has the capability to load add-ins. To do this, the add-in must follow a few rules. The</w:t>
      </w:r>
      <w:r>
        <w:rPr>
          <w:spacing w:val="1"/>
        </w:rPr>
        <w:t xml:space="preserve"> </w:t>
      </w:r>
      <w:r>
        <w:t xml:space="preserve">DLL add-in must export a function called </w:t>
      </w:r>
      <w:proofErr w:type="spellStart"/>
      <w:r>
        <w:t>CEEntry</w:t>
      </w:r>
      <w:proofErr w:type="spellEnd"/>
      <w:r>
        <w:t>, and the name of the DLL must begin with</w:t>
      </w:r>
      <w:r>
        <w:rPr>
          <w:spacing w:val="1"/>
        </w:rPr>
        <w:t xml:space="preserve"> </w:t>
      </w:r>
      <w:proofErr w:type="spellStart"/>
      <w:r>
        <w:t>CEd</w:t>
      </w:r>
      <w:proofErr w:type="spellEnd"/>
      <w:r>
        <w:t>. When we run our code editor, it scans its working directory for all DLLs that begin with</w:t>
      </w:r>
      <w:r>
        <w:rPr>
          <w:spacing w:val="1"/>
        </w:rPr>
        <w:t xml:space="preserve"> </w:t>
      </w:r>
      <w:proofErr w:type="spellStart"/>
      <w:r>
        <w:t>CEd</w:t>
      </w:r>
      <w:proofErr w:type="spellEnd"/>
      <w:r>
        <w:t xml:space="preserve">. When it finds one, it is loaded; and then it uses the </w:t>
      </w:r>
      <w:proofErr w:type="spellStart"/>
      <w:r>
        <w:t>GetProcAddress</w:t>
      </w:r>
      <w:proofErr w:type="spellEnd"/>
      <w:r>
        <w:t xml:space="preserve"> to locate the </w:t>
      </w:r>
      <w:proofErr w:type="spellStart"/>
      <w:r>
        <w:t>CEEntry</w:t>
      </w:r>
      <w:proofErr w:type="spellEnd"/>
      <w:r>
        <w:rPr>
          <w:spacing w:val="1"/>
        </w:rPr>
        <w:t xml:space="preserve"> </w:t>
      </w:r>
      <w:proofErr w:type="spellStart"/>
      <w:r>
        <w:t>functionwithin</w:t>
      </w:r>
      <w:proofErr w:type="spellEnd"/>
      <w:r>
        <w:t xml:space="preserve"> the DLL, thus verifying that you followed all the rules necessary to create an add-</w:t>
      </w:r>
      <w:r>
        <w:rPr>
          <w:spacing w:val="-57"/>
        </w:rPr>
        <w:t xml:space="preserve"> </w:t>
      </w:r>
      <w:r>
        <w:t>in.</w:t>
      </w:r>
    </w:p>
    <w:p w14:paraId="34B2F1E6" w14:textId="77777777" w:rsidR="00E302B6" w:rsidRDefault="00E302B6" w:rsidP="00E302B6">
      <w:pPr>
        <w:pStyle w:val="BodyText"/>
        <w:spacing w:before="2"/>
        <w:rPr>
          <w:sz w:val="36"/>
        </w:rPr>
      </w:pPr>
    </w:p>
    <w:p w14:paraId="4FF6E19D" w14:textId="77777777" w:rsidR="00E302B6" w:rsidRDefault="00E302B6" w:rsidP="00E302B6">
      <w:pPr>
        <w:pStyle w:val="BodyText"/>
        <w:spacing w:line="360" w:lineRule="auto"/>
        <w:ind w:left="460" w:right="553" w:firstLine="720"/>
        <w:jc w:val="both"/>
      </w:pPr>
      <w:r>
        <w:t>This method of creating and loading add-ins is very burdensome because it burdens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verification duties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necessary.</w:t>
      </w:r>
      <w:r>
        <w:rPr>
          <w:spacing w:val="1"/>
        </w:rPr>
        <w:t xml:space="preserve"> </w:t>
      </w:r>
      <w:r>
        <w:t>If 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instance, your add-in DLL could have</w:t>
      </w:r>
      <w:r>
        <w:rPr>
          <w:spacing w:val="1"/>
        </w:rPr>
        <w:t xml:space="preserve"> </w:t>
      </w:r>
      <w:r>
        <w:t>implemented an interface, thus guaranteeing that all</w:t>
      </w:r>
      <w:r>
        <w:rPr>
          <w:spacing w:val="1"/>
        </w:rPr>
        <w:t xml:space="preserve"> </w:t>
      </w:r>
      <w:r>
        <w:t>necessary methods, properties, and events were present with the DLL itself, and functioning as</w:t>
      </w:r>
      <w:r>
        <w:rPr>
          <w:spacing w:val="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specified.</w:t>
      </w:r>
    </w:p>
    <w:p w14:paraId="4D3A34CD" w14:textId="77777777" w:rsidR="00E302B6" w:rsidRDefault="00E302B6" w:rsidP="00E302B6">
      <w:pPr>
        <w:pStyle w:val="BodyText"/>
        <w:spacing w:before="4"/>
        <w:rPr>
          <w:sz w:val="36"/>
        </w:rPr>
      </w:pPr>
    </w:p>
    <w:p w14:paraId="4D088479" w14:textId="77777777" w:rsidR="00E302B6" w:rsidRDefault="00E302B6" w:rsidP="00E302B6">
      <w:pPr>
        <w:pStyle w:val="Heading6"/>
      </w:pPr>
      <w:bookmarkStart w:id="13" w:name="Attributes"/>
      <w:bookmarkEnd w:id="13"/>
      <w:r>
        <w:t>Attributes</w:t>
      </w:r>
    </w:p>
    <w:p w14:paraId="5ACEF44A" w14:textId="77777777" w:rsidR="00E302B6" w:rsidRDefault="00E302B6" w:rsidP="00E302B6">
      <w:pPr>
        <w:pStyle w:val="BodyText"/>
        <w:spacing w:before="137" w:line="360" w:lineRule="auto"/>
        <w:ind w:left="460" w:right="556" w:firstLine="720"/>
        <w:jc w:val="both"/>
      </w:pPr>
      <w:r>
        <w:t>Attributes declare additional information about your class to the CLR. In the past, if you</w:t>
      </w:r>
      <w:r>
        <w:rPr>
          <w:spacing w:val="1"/>
        </w:rPr>
        <w:t xml:space="preserve"> </w:t>
      </w:r>
      <w:r>
        <w:t>wanted to make your class self-describing, you had to take a disconnected approach in which the</w:t>
      </w:r>
      <w:r>
        <w:rPr>
          <w:spacing w:val="1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IDL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files.</w:t>
      </w:r>
      <w:r>
        <w:rPr>
          <w:spacing w:val="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this</w:t>
      </w:r>
    </w:p>
    <w:p w14:paraId="507EAF05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270D417D" w14:textId="77777777" w:rsidR="00E302B6" w:rsidRDefault="00E302B6" w:rsidP="00E302B6">
      <w:pPr>
        <w:pStyle w:val="BodyText"/>
        <w:spacing w:before="77" w:line="360" w:lineRule="auto"/>
        <w:ind w:left="460" w:right="536"/>
        <w:jc w:val="both"/>
      </w:pPr>
      <w:r>
        <w:lastRenderedPageBreak/>
        <w:t>problem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information. For example, you can use an attribute to embed documentation information into a</w:t>
      </w:r>
      <w:r>
        <w:rPr>
          <w:spacing w:val="1"/>
        </w:rPr>
        <w:t xml:space="preserve"> </w:t>
      </w:r>
      <w:r>
        <w:t>class. Attributes can also be used to bind runtime information to a class, defining how it should</w:t>
      </w:r>
      <w:r>
        <w:rPr>
          <w:spacing w:val="1"/>
        </w:rPr>
        <w:t xml:space="preserve"> </w:t>
      </w:r>
      <w:r>
        <w:t>act when used. The possibilities are endless, which is why Microsoft includes many predefined</w:t>
      </w:r>
      <w:r>
        <w:rPr>
          <w:spacing w:val="1"/>
        </w:rPr>
        <w:t xml:space="preserve"> </w:t>
      </w:r>
      <w:r>
        <w:t>attributes within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.NET</w:t>
      </w:r>
      <w:r>
        <w:rPr>
          <w:spacing w:val="5"/>
        </w:rPr>
        <w:t xml:space="preserve"> </w:t>
      </w:r>
      <w:r>
        <w:t>Framework.</w:t>
      </w:r>
    </w:p>
    <w:p w14:paraId="429616C0" w14:textId="77777777" w:rsidR="00E302B6" w:rsidRDefault="00E302B6" w:rsidP="00E302B6">
      <w:pPr>
        <w:pStyle w:val="BodyText"/>
        <w:spacing w:before="10"/>
        <w:rPr>
          <w:sz w:val="35"/>
        </w:rPr>
      </w:pPr>
    </w:p>
    <w:p w14:paraId="12F3A263" w14:textId="77777777" w:rsidR="00E302B6" w:rsidRDefault="00E302B6" w:rsidP="00E302B6">
      <w:pPr>
        <w:pStyle w:val="Heading6"/>
        <w:jc w:val="both"/>
      </w:pPr>
      <w:bookmarkStart w:id="14" w:name="Compiling_C#"/>
      <w:bookmarkEnd w:id="14"/>
      <w:r>
        <w:t>Compiling</w:t>
      </w:r>
      <w:r>
        <w:rPr>
          <w:spacing w:val="-12"/>
        </w:rPr>
        <w:t xml:space="preserve"> </w:t>
      </w:r>
      <w:r>
        <w:t>C#</w:t>
      </w:r>
    </w:p>
    <w:p w14:paraId="27A97341" w14:textId="77777777" w:rsidR="00E302B6" w:rsidRDefault="00E302B6" w:rsidP="00E302B6">
      <w:pPr>
        <w:pStyle w:val="BodyText"/>
        <w:spacing w:before="132" w:line="360" w:lineRule="auto"/>
        <w:ind w:left="460" w:right="536" w:firstLine="720"/>
        <w:jc w:val="both"/>
      </w:pPr>
      <w:r>
        <w:t>Running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information: code and metadata. The following sections describe these two items and then finish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examining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building</w:t>
      </w:r>
      <w:r>
        <w:rPr>
          <w:spacing w:val="5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.NET</w:t>
      </w:r>
      <w:r>
        <w:rPr>
          <w:spacing w:val="4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assembly.</w:t>
      </w:r>
    </w:p>
    <w:p w14:paraId="2AB73C70" w14:textId="77777777" w:rsidR="00E302B6" w:rsidRDefault="00E302B6" w:rsidP="00E302B6">
      <w:pPr>
        <w:pStyle w:val="Heading6"/>
        <w:spacing w:before="6"/>
        <w:jc w:val="both"/>
      </w:pPr>
      <w:bookmarkStart w:id="15" w:name="Microsoft_Intermediate_Language_(MSIL)"/>
      <w:bookmarkEnd w:id="15"/>
      <w:r>
        <w:t>Microsoft</w:t>
      </w:r>
      <w:r>
        <w:rPr>
          <w:spacing w:val="-8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(MSIL)</w:t>
      </w:r>
    </w:p>
    <w:p w14:paraId="52965487" w14:textId="77777777" w:rsidR="00E302B6" w:rsidRDefault="00E302B6" w:rsidP="00E302B6">
      <w:pPr>
        <w:pStyle w:val="BodyText"/>
        <w:rPr>
          <w:b/>
          <w:sz w:val="26"/>
        </w:rPr>
      </w:pPr>
    </w:p>
    <w:p w14:paraId="6C358F97" w14:textId="77777777" w:rsidR="00E302B6" w:rsidRDefault="00E302B6" w:rsidP="00E302B6">
      <w:pPr>
        <w:pStyle w:val="BodyText"/>
        <w:spacing w:before="5"/>
        <w:rPr>
          <w:b/>
          <w:sz w:val="21"/>
        </w:rPr>
      </w:pPr>
    </w:p>
    <w:p w14:paraId="5DD277CF" w14:textId="77777777" w:rsidR="00E302B6" w:rsidRDefault="00E302B6" w:rsidP="00E302B6">
      <w:pPr>
        <w:pStyle w:val="BodyText"/>
        <w:spacing w:line="360" w:lineRule="auto"/>
        <w:ind w:left="460" w:right="551" w:firstLine="720"/>
        <w:jc w:val="both"/>
      </w:pPr>
      <w:r>
        <w:t>The code that is output by the C# compiler is written in a language called Microsoft</w:t>
      </w:r>
      <w:r>
        <w:rPr>
          <w:spacing w:val="1"/>
        </w:rPr>
        <w:t xml:space="preserve"> </w:t>
      </w:r>
      <w:r>
        <w:t>Intermediate Language, or MSIL. MSIL is made up of a specific set of instructions that specify</w:t>
      </w:r>
      <w:r>
        <w:rPr>
          <w:spacing w:val="1"/>
        </w:rPr>
        <w:t xml:space="preserve"> </w:t>
      </w:r>
      <w:r>
        <w:t>how your</w:t>
      </w:r>
      <w:r>
        <w:rPr>
          <w:spacing w:val="1"/>
        </w:rPr>
        <w:t xml:space="preserve"> </w:t>
      </w:r>
      <w:r>
        <w:t>code should be executed. 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instructions for operations such as variable</w:t>
      </w:r>
      <w:r>
        <w:rPr>
          <w:spacing w:val="1"/>
        </w:rPr>
        <w:t xml:space="preserve"> </w:t>
      </w:r>
      <w:r>
        <w:t>initialization, calling object methods, and error handling, just to name a few. C# is not the only</w:t>
      </w:r>
      <w:r>
        <w:rPr>
          <w:spacing w:val="1"/>
        </w:rPr>
        <w:t xml:space="preserve"> </w:t>
      </w:r>
      <w:r>
        <w:t>language in which source code changes into MSIL during the compilation process. All .NET-</w:t>
      </w:r>
      <w:r>
        <w:rPr>
          <w:spacing w:val="1"/>
        </w:rPr>
        <w:t xml:space="preserve"> </w:t>
      </w:r>
      <w:r>
        <w:t>compatible languages, including Visual Basic .NET and Managed C++, produce MSIL when</w:t>
      </w:r>
      <w:r>
        <w:rPr>
          <w:spacing w:val="1"/>
        </w:rPr>
        <w:t xml:space="preserve"> </w:t>
      </w:r>
      <w:r>
        <w:t>their source code is compiled. Because all of the .NET languages compile to the same MSIL</w:t>
      </w:r>
      <w:r>
        <w:rPr>
          <w:spacing w:val="1"/>
        </w:rPr>
        <w:t xml:space="preserve"> </w:t>
      </w:r>
      <w:r>
        <w:t>instruction set, and because all of the .NET languages use the same runtime, code from different</w:t>
      </w:r>
      <w:r>
        <w:rPr>
          <w:spacing w:val="1"/>
        </w:rPr>
        <w:t xml:space="preserve"> </w:t>
      </w:r>
      <w:r>
        <w:t>languages and</w:t>
      </w:r>
      <w:r>
        <w:rPr>
          <w:spacing w:val="2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compilers can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4"/>
        </w:rPr>
        <w:t xml:space="preserve"> </w:t>
      </w:r>
      <w:r>
        <w:t>easily.</w:t>
      </w:r>
    </w:p>
    <w:p w14:paraId="6E4B2606" w14:textId="77777777" w:rsidR="00E302B6" w:rsidRDefault="00E302B6" w:rsidP="00E302B6">
      <w:pPr>
        <w:pStyle w:val="BodyText"/>
        <w:spacing w:before="4"/>
        <w:rPr>
          <w:sz w:val="36"/>
        </w:rPr>
      </w:pPr>
    </w:p>
    <w:p w14:paraId="53FEAE9D" w14:textId="77777777" w:rsidR="00E302B6" w:rsidRDefault="00E302B6" w:rsidP="00E302B6">
      <w:pPr>
        <w:pStyle w:val="BodyText"/>
        <w:spacing w:line="360" w:lineRule="auto"/>
        <w:ind w:left="460" w:right="547" w:firstLine="720"/>
        <w:jc w:val="both"/>
      </w:pPr>
      <w:r>
        <w:t>MSIL is not a specific instruction set for a physical CPU. It</w:t>
      </w:r>
      <w:r>
        <w:rPr>
          <w:spacing w:val="60"/>
        </w:rPr>
        <w:t xml:space="preserve"> </w:t>
      </w:r>
      <w:r>
        <w:t>knows nothing about the</w:t>
      </w:r>
      <w:r>
        <w:rPr>
          <w:spacing w:val="1"/>
        </w:rPr>
        <w:t xml:space="preserve"> </w:t>
      </w:r>
      <w:r>
        <w:t>CPU in your</w:t>
      </w:r>
      <w:r>
        <w:rPr>
          <w:spacing w:val="60"/>
        </w:rPr>
        <w:t xml:space="preserve"> </w:t>
      </w:r>
      <w:r>
        <w:t>machine,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machine</w:t>
      </w:r>
      <w:r>
        <w:rPr>
          <w:spacing w:val="60"/>
        </w:rPr>
        <w:t xml:space="preserve"> </w:t>
      </w:r>
      <w:r>
        <w:t>knows</w:t>
      </w:r>
      <w:r>
        <w:rPr>
          <w:spacing w:val="60"/>
        </w:rPr>
        <w:t xml:space="preserve"> </w:t>
      </w:r>
      <w:r>
        <w:t>nothing</w:t>
      </w:r>
      <w:r>
        <w:rPr>
          <w:spacing w:val="60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MSIL.</w:t>
      </w:r>
      <w:r>
        <w:rPr>
          <w:spacing w:val="60"/>
        </w:rPr>
        <w:t xml:space="preserve"> </w:t>
      </w:r>
      <w:r>
        <w:t>How,</w:t>
      </w:r>
      <w:r>
        <w:rPr>
          <w:spacing w:val="60"/>
        </w:rPr>
        <w:t xml:space="preserve"> </w:t>
      </w:r>
      <w:r>
        <w:t>then,</w:t>
      </w:r>
      <w:r>
        <w:rPr>
          <w:spacing w:val="60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your .NET code run at all, if your CPU can't read MSIL? The answer is that the MSIL code is</w:t>
      </w:r>
      <w:r>
        <w:rPr>
          <w:spacing w:val="1"/>
        </w:rPr>
        <w:t xml:space="preserve"> </w:t>
      </w:r>
      <w:r>
        <w:t>turned into CPU-specific code when the code is run for the first time. This process is called "just-</w:t>
      </w:r>
      <w:r>
        <w:rPr>
          <w:spacing w:val="-57"/>
        </w:rPr>
        <w:t xml:space="preserve"> </w:t>
      </w:r>
      <w:r>
        <w:t>in-time" compilation, or JIT. The job of a JIT compiler is to translate your generic MSIL code</w:t>
      </w:r>
      <w:r>
        <w:rPr>
          <w:spacing w:val="1"/>
        </w:rPr>
        <w:t xml:space="preserve"> </w:t>
      </w:r>
      <w:r>
        <w:t>into</w:t>
      </w:r>
    </w:p>
    <w:p w14:paraId="6C7D8F61" w14:textId="77777777" w:rsidR="00E302B6" w:rsidRDefault="00E302B6" w:rsidP="00E302B6">
      <w:pPr>
        <w:pStyle w:val="BodyText"/>
        <w:spacing w:line="360" w:lineRule="auto"/>
        <w:ind w:left="460" w:right="554"/>
        <w:jc w:val="both"/>
      </w:pPr>
      <w:r>
        <w:t>machine code that can be executed by your CPU. You may be wondering about what seems like</w:t>
      </w:r>
      <w:r>
        <w:rPr>
          <w:spacing w:val="1"/>
        </w:rPr>
        <w:t xml:space="preserve"> </w:t>
      </w:r>
      <w:r>
        <w:t>an extra step in the process. Why generate MSIL when a compiler could generate CPU-specific</w:t>
      </w:r>
      <w:r>
        <w:rPr>
          <w:spacing w:val="1"/>
        </w:rPr>
        <w:t xml:space="preserve"> </w:t>
      </w:r>
      <w:r>
        <w:t>code directly?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all,</w:t>
      </w:r>
      <w:r>
        <w:rPr>
          <w:spacing w:val="4"/>
        </w:rPr>
        <w:t xml:space="preserve"> </w:t>
      </w:r>
      <w:r>
        <w:t>compilers</w:t>
      </w:r>
      <w:r>
        <w:rPr>
          <w:spacing w:val="1"/>
        </w:rPr>
        <w:t xml:space="preserve"> </w:t>
      </w:r>
      <w:r>
        <w:t>have always</w:t>
      </w:r>
      <w:r>
        <w:rPr>
          <w:spacing w:val="6"/>
        </w:rPr>
        <w:t xml:space="preserve"> </w:t>
      </w:r>
      <w:r>
        <w:t>done this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past.</w:t>
      </w:r>
    </w:p>
    <w:p w14:paraId="27F26DFB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1A7205D6" w14:textId="77777777" w:rsidR="00E302B6" w:rsidRDefault="00E302B6" w:rsidP="00E302B6">
      <w:pPr>
        <w:pStyle w:val="BodyText"/>
        <w:spacing w:before="2"/>
        <w:rPr>
          <w:sz w:val="22"/>
        </w:rPr>
      </w:pPr>
    </w:p>
    <w:p w14:paraId="23569971" w14:textId="77777777" w:rsidR="00E302B6" w:rsidRDefault="00E302B6" w:rsidP="00E302B6">
      <w:pPr>
        <w:pStyle w:val="BodyText"/>
        <w:spacing w:before="90" w:line="360" w:lineRule="auto"/>
        <w:ind w:left="460" w:right="548" w:firstLine="720"/>
        <w:jc w:val="both"/>
      </w:pPr>
      <w:r>
        <w:t>There are a couple of reasons for this. First, MSIL enables your compiled code to be</w:t>
      </w:r>
      <w:r>
        <w:rPr>
          <w:spacing w:val="1"/>
        </w:rPr>
        <w:t xml:space="preserve"> </w:t>
      </w:r>
      <w:r>
        <w:t>easily moved to different</w:t>
      </w:r>
      <w:r>
        <w:rPr>
          <w:spacing w:val="1"/>
        </w:rPr>
        <w:t xml:space="preserve"> </w:t>
      </w:r>
      <w:r>
        <w:t>hardware. Suppose you've written some C# code and</w:t>
      </w:r>
      <w:r>
        <w:rPr>
          <w:spacing w:val="1"/>
        </w:rPr>
        <w:t xml:space="preserve"> </w:t>
      </w:r>
      <w:r>
        <w:t>you'd</w:t>
      </w:r>
      <w:r>
        <w:rPr>
          <w:spacing w:val="1"/>
        </w:rPr>
        <w:t xml:space="preserve"> </w:t>
      </w:r>
      <w:r>
        <w:t>like it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 on both your desktop and a handheld device. It's very likely that those two devices have</w:t>
      </w:r>
      <w:r>
        <w:rPr>
          <w:spacing w:val="1"/>
        </w:rPr>
        <w:t xml:space="preserve"> </w:t>
      </w:r>
      <w:r>
        <w:t>different types of CPUs. If you only had a C# compiler that targeted a specific CPU, then you'd</w:t>
      </w:r>
      <w:r>
        <w:rPr>
          <w:spacing w:val="1"/>
        </w:rPr>
        <w:t xml:space="preserve"> </w:t>
      </w:r>
      <w:r>
        <w:t>need two C# compilers: one that targeted your desktop CPU and another that targeted your</w:t>
      </w:r>
      <w:r>
        <w:rPr>
          <w:spacing w:val="1"/>
        </w:rPr>
        <w:t xml:space="preserve"> </w:t>
      </w:r>
      <w:r>
        <w:t>handheld CPU. You'd have to compile your code twice, ensuring that you put the right code on</w:t>
      </w:r>
      <w:r>
        <w:rPr>
          <w:spacing w:val="1"/>
        </w:rPr>
        <w:t xml:space="preserve"> </w:t>
      </w:r>
      <w:r>
        <w:t>the right device. With MSIL, you compile once. Installing the .NET Framework on your desktop</w:t>
      </w:r>
      <w:r>
        <w:rPr>
          <w:spacing w:val="1"/>
        </w:rPr>
        <w:t xml:space="preserve"> </w:t>
      </w:r>
      <w:r>
        <w:t>machine includes a JIT compiler that translates your MSIL into CPU-specific code for your</w:t>
      </w:r>
      <w:r>
        <w:rPr>
          <w:spacing w:val="1"/>
        </w:rPr>
        <w:t xml:space="preserve"> </w:t>
      </w:r>
      <w:r>
        <w:t>desktop.</w:t>
      </w:r>
    </w:p>
    <w:p w14:paraId="4C494E74" w14:textId="77777777" w:rsidR="00E302B6" w:rsidRDefault="00E302B6" w:rsidP="00E302B6">
      <w:pPr>
        <w:pStyle w:val="BodyText"/>
        <w:spacing w:line="360" w:lineRule="auto"/>
        <w:ind w:left="460" w:right="562" w:firstLine="720"/>
        <w:jc w:val="both"/>
      </w:pPr>
      <w:r>
        <w:t>Installing the .NET Framework on your handheld includes a JIT compiler that translates</w:t>
      </w:r>
      <w:r>
        <w:rPr>
          <w:spacing w:val="1"/>
        </w:rPr>
        <w:t xml:space="preserve"> </w:t>
      </w:r>
      <w:r>
        <w:t>that same MSIL into CPU-specific code for your handheld. You now have a single MSIL code</w:t>
      </w:r>
      <w:r>
        <w:rPr>
          <w:spacing w:val="1"/>
        </w:rPr>
        <w:t xml:space="preserve"> </w:t>
      </w:r>
      <w:r>
        <w:t>base that can run on any device that has a .NET JIT compiler. The JIT compiler on that device</w:t>
      </w:r>
      <w:r>
        <w:rPr>
          <w:spacing w:val="1"/>
        </w:rPr>
        <w:t xml:space="preserve"> </w:t>
      </w:r>
      <w:r>
        <w:t>takes care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</w:p>
    <w:p w14:paraId="3353A024" w14:textId="77777777" w:rsidR="00E302B6" w:rsidRDefault="00E302B6" w:rsidP="00E302B6">
      <w:pPr>
        <w:pStyle w:val="BodyText"/>
        <w:rPr>
          <w:sz w:val="36"/>
        </w:rPr>
      </w:pPr>
    </w:p>
    <w:p w14:paraId="2A33636A" w14:textId="77777777" w:rsidR="00E302B6" w:rsidRDefault="00E302B6" w:rsidP="00E302B6">
      <w:pPr>
        <w:pStyle w:val="BodyText"/>
        <w:spacing w:line="360" w:lineRule="auto"/>
        <w:ind w:left="460" w:right="545" w:firstLine="720"/>
        <w:jc w:val="both"/>
      </w:pPr>
      <w:r>
        <w:t>Another reason for the compiler's use of MSIL is that the instruction set</w:t>
      </w:r>
      <w:r>
        <w:rPr>
          <w:spacing w:val="60"/>
        </w:rPr>
        <w:t xml:space="preserve"> </w:t>
      </w:r>
      <w:r>
        <w:t>can be easily</w:t>
      </w:r>
      <w:r>
        <w:rPr>
          <w:spacing w:val="1"/>
        </w:rPr>
        <w:t xml:space="preserve"> </w:t>
      </w:r>
      <w:r>
        <w:t>read by a verification process. Part of the job of the JIT compiler is to verify your code to ensure</w:t>
      </w:r>
      <w:r>
        <w:rPr>
          <w:spacing w:val="1"/>
        </w:rPr>
        <w:t xml:space="preserve"> </w:t>
      </w:r>
      <w:r>
        <w:t>that it is as clean as possible. The verification process ensures that your code</w:t>
      </w:r>
      <w:r>
        <w:rPr>
          <w:spacing w:val="60"/>
        </w:rPr>
        <w:t xml:space="preserve"> </w:t>
      </w:r>
      <w:r>
        <w:t>is accessing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properly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when calling</w:t>
      </w:r>
      <w:r>
        <w:rPr>
          <w:spacing w:val="11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expect</w:t>
      </w:r>
      <w:r>
        <w:rPr>
          <w:spacing w:val="-58"/>
        </w:rPr>
        <w:t xml:space="preserve"> </w:t>
      </w:r>
      <w:r>
        <w:t>a specific type. These checks ensure that your code doesn't execute any instructions that could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crash.</w:t>
      </w:r>
    </w:p>
    <w:p w14:paraId="1079A749" w14:textId="77777777" w:rsidR="00E302B6" w:rsidRDefault="00E302B6" w:rsidP="00E302B6">
      <w:pPr>
        <w:pStyle w:val="BodyText"/>
        <w:spacing w:before="2"/>
        <w:rPr>
          <w:sz w:val="36"/>
        </w:rPr>
      </w:pPr>
    </w:p>
    <w:p w14:paraId="261363D4" w14:textId="77777777" w:rsidR="00E302B6" w:rsidRDefault="00E302B6" w:rsidP="00E302B6">
      <w:pPr>
        <w:pStyle w:val="BodyText"/>
        <w:spacing w:line="360" w:lineRule="auto"/>
        <w:ind w:left="460" w:right="550" w:firstLine="720"/>
        <w:jc w:val="both"/>
      </w:pPr>
      <w:r>
        <w:t>The</w:t>
      </w:r>
      <w:r>
        <w:rPr>
          <w:spacing w:val="1"/>
        </w:rPr>
        <w:t xml:space="preserve"> </w:t>
      </w:r>
      <w:r>
        <w:t>MSIL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straightforward. CPU-specific instruction sets are optimized for quick execution of the code, but</w:t>
      </w:r>
      <w:r>
        <w:rPr>
          <w:spacing w:val="1"/>
        </w:rPr>
        <w:t xml:space="preserve"> </w:t>
      </w:r>
      <w:r>
        <w:t>they produce code that can be hard to read and, therefore, hard to verify. Having a C# compiler</w:t>
      </w:r>
      <w:r>
        <w:rPr>
          <w:spacing w:val="1"/>
        </w:rPr>
        <w:t xml:space="preserve"> </w:t>
      </w:r>
      <w:r>
        <w:t>that directly outputs CPU-specific code can make code verification difficult or even impossible.</w:t>
      </w:r>
      <w:r>
        <w:rPr>
          <w:spacing w:val="1"/>
        </w:rPr>
        <w:t xml:space="preserve"> </w:t>
      </w:r>
      <w:r>
        <w:t>Allowing the .NET Framework JIT compiler to verify your code ensures that your code accesses</w:t>
      </w:r>
      <w:r>
        <w:rPr>
          <w:spacing w:val="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bug-free</w:t>
      </w:r>
      <w:r>
        <w:rPr>
          <w:spacing w:val="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variable types</w:t>
      </w:r>
      <w:r>
        <w:rPr>
          <w:spacing w:val="8"/>
        </w:rPr>
        <w:t xml:space="preserve"> </w:t>
      </w:r>
      <w:r>
        <w:t>are properly</w:t>
      </w:r>
      <w:r>
        <w:rPr>
          <w:spacing w:val="-3"/>
        </w:rPr>
        <w:t xml:space="preserve"> </w:t>
      </w:r>
      <w:r>
        <w:t>used.</w:t>
      </w:r>
    </w:p>
    <w:p w14:paraId="50E97A5B" w14:textId="77777777" w:rsidR="00E302B6" w:rsidRDefault="00E302B6" w:rsidP="00E302B6">
      <w:pPr>
        <w:pStyle w:val="BodyText"/>
        <w:spacing w:before="7"/>
        <w:rPr>
          <w:sz w:val="36"/>
        </w:rPr>
      </w:pPr>
    </w:p>
    <w:p w14:paraId="2807D3B2" w14:textId="77777777" w:rsidR="00E302B6" w:rsidRDefault="00E302B6" w:rsidP="00E302B6">
      <w:pPr>
        <w:pStyle w:val="Heading6"/>
      </w:pPr>
      <w:bookmarkStart w:id="16" w:name="Metadata"/>
      <w:bookmarkEnd w:id="16"/>
      <w:r>
        <w:t>Metadata</w:t>
      </w:r>
    </w:p>
    <w:p w14:paraId="4F5116F3" w14:textId="77777777" w:rsidR="00E302B6" w:rsidRDefault="00E302B6" w:rsidP="00E302B6">
      <w:pPr>
        <w:sectPr w:rsidR="00E302B6">
          <w:pgSz w:w="12240" w:h="15840"/>
          <w:pgMar w:top="1500" w:right="880" w:bottom="920" w:left="980" w:header="0" w:footer="649" w:gutter="0"/>
          <w:cols w:space="720"/>
        </w:sectPr>
      </w:pPr>
    </w:p>
    <w:p w14:paraId="74EA4676" w14:textId="77777777" w:rsidR="00E302B6" w:rsidRDefault="00E302B6" w:rsidP="00E302B6">
      <w:pPr>
        <w:pStyle w:val="BodyText"/>
        <w:spacing w:before="77" w:line="360" w:lineRule="auto"/>
        <w:ind w:left="460" w:right="551" w:firstLine="720"/>
        <w:jc w:val="both"/>
      </w:pPr>
      <w:r>
        <w:lastRenderedPageBreak/>
        <w:t>The compilation process also outputs metadata, which is an important piece of the .NET</w:t>
      </w:r>
      <w:r>
        <w:rPr>
          <w:spacing w:val="1"/>
        </w:rPr>
        <w:t xml:space="preserve"> </w:t>
      </w:r>
      <w:proofErr w:type="spellStart"/>
      <w:r>
        <w:t>codesharing</w:t>
      </w:r>
      <w:proofErr w:type="spellEnd"/>
      <w:r>
        <w:t xml:space="preserve"> story. Whether you use C# to build an end-user application or you use C# to build a</w:t>
      </w:r>
      <w:r>
        <w:rPr>
          <w:spacing w:val="1"/>
        </w:rPr>
        <w:t xml:space="preserve"> </w:t>
      </w:r>
      <w:r>
        <w:t>class library to be used by someone else's application, you're going to want to make use of some</w:t>
      </w:r>
      <w:r>
        <w:rPr>
          <w:spacing w:val="1"/>
        </w:rPr>
        <w:t xml:space="preserve"> </w:t>
      </w:r>
      <w:r>
        <w:t>already-compiled .NET code. That code may be supplied by Microsoft as a part of the .NET</w:t>
      </w:r>
      <w:r>
        <w:rPr>
          <w:spacing w:val="1"/>
        </w:rPr>
        <w:t xml:space="preserve"> </w:t>
      </w:r>
      <w:r>
        <w:t>Framework, or it may be supplied by a user over the Internet. The key to using this external code</w:t>
      </w:r>
      <w:r>
        <w:rPr>
          <w:spacing w:val="1"/>
        </w:rPr>
        <w:t xml:space="preserve"> </w:t>
      </w:r>
      <w:r>
        <w:t>is letting the C# compiler know what classes and variables are in the other code base so that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match up the source code you write with the code found in the precompiled code base that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with.</w:t>
      </w:r>
    </w:p>
    <w:p w14:paraId="5A9E0311" w14:textId="77777777" w:rsidR="00E302B6" w:rsidRDefault="00E302B6" w:rsidP="00E302B6">
      <w:pPr>
        <w:pStyle w:val="BodyText"/>
        <w:spacing w:before="6"/>
        <w:rPr>
          <w:sz w:val="35"/>
        </w:rPr>
      </w:pPr>
    </w:p>
    <w:p w14:paraId="7AE89A15" w14:textId="77777777" w:rsidR="00E302B6" w:rsidRDefault="00E302B6" w:rsidP="00E302B6">
      <w:pPr>
        <w:pStyle w:val="BodyText"/>
        <w:spacing w:before="1" w:line="360" w:lineRule="auto"/>
        <w:ind w:left="460" w:right="553" w:firstLine="720"/>
        <w:jc w:val="both"/>
      </w:pPr>
      <w:r>
        <w:t>Think of metadata as a "table of contents" for your compiled code. The C# compiler</w:t>
      </w:r>
      <w:r>
        <w:rPr>
          <w:spacing w:val="1"/>
        </w:rPr>
        <w:t xml:space="preserve"> </w:t>
      </w:r>
      <w:r>
        <w:t>places metadata in the compiled code along with the generated MSIL. This metadata accurately</w:t>
      </w:r>
      <w:r>
        <w:rPr>
          <w:spacing w:val="1"/>
        </w:rPr>
        <w:t xml:space="preserve"> </w:t>
      </w:r>
      <w:r>
        <w:t>describes all the classes you wrote and how they are structured. All of the classes' methods and</w:t>
      </w:r>
      <w:r>
        <w:rPr>
          <w:spacing w:val="1"/>
        </w:rPr>
        <w:t xml:space="preserve"> </w:t>
      </w:r>
      <w:r>
        <w:t>variable information is fully described in the metadata, ready to be read by other applications.</w:t>
      </w:r>
      <w:r>
        <w:rPr>
          <w:spacing w:val="1"/>
        </w:rPr>
        <w:t xml:space="preserve"> </w:t>
      </w:r>
      <w:r>
        <w:t>Visual Basic .NET, for example,</w:t>
      </w:r>
      <w:r>
        <w:rPr>
          <w:spacing w:val="1"/>
        </w:rPr>
        <w:t xml:space="preserve"> </w:t>
      </w:r>
      <w:r>
        <w:t>may read the</w:t>
      </w:r>
      <w:r>
        <w:rPr>
          <w:spacing w:val="1"/>
        </w:rPr>
        <w:t xml:space="preserve"> </w:t>
      </w:r>
      <w:r>
        <w:t>metadata for a .NET library to</w:t>
      </w:r>
      <w:r>
        <w:rPr>
          <w:spacing w:val="1"/>
        </w:rPr>
        <w:t xml:space="preserve"> </w:t>
      </w:r>
      <w:r>
        <w:t>provide the</w:t>
      </w:r>
      <w:r>
        <w:rPr>
          <w:spacing w:val="1"/>
        </w:rPr>
        <w:t xml:space="preserve"> </w:t>
      </w:r>
      <w:r>
        <w:t>IntelliSense capability of listing all of the methods available for a particular class. If you've ever</w:t>
      </w:r>
      <w:r>
        <w:rPr>
          <w:spacing w:val="1"/>
        </w:rPr>
        <w:t xml:space="preserve"> </w:t>
      </w:r>
      <w:r>
        <w:t xml:space="preserve">worked with COM (Component Object Model), you may be familiar with </w:t>
      </w:r>
      <w:r>
        <w:rPr>
          <w:i/>
        </w:rPr>
        <w:t xml:space="preserve">type libraries. </w:t>
      </w:r>
      <w:r>
        <w:t>Type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 provide</w:t>
      </w:r>
      <w:r>
        <w:rPr>
          <w:spacing w:val="1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"table of</w:t>
      </w:r>
      <w:r>
        <w:rPr>
          <w:spacing w:val="-8"/>
        </w:rPr>
        <w:t xml:space="preserve"> </w:t>
      </w:r>
      <w:r>
        <w:t>contents"</w:t>
      </w:r>
      <w:r>
        <w:rPr>
          <w:spacing w:val="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objects.</w:t>
      </w:r>
    </w:p>
    <w:p w14:paraId="486C21F2" w14:textId="77777777" w:rsidR="00E302B6" w:rsidRDefault="00E302B6" w:rsidP="00E302B6">
      <w:pPr>
        <w:pStyle w:val="BodyText"/>
        <w:rPr>
          <w:sz w:val="36"/>
        </w:rPr>
      </w:pPr>
    </w:p>
    <w:p w14:paraId="775F26BD" w14:textId="77777777" w:rsidR="00E302B6" w:rsidRDefault="00E302B6" w:rsidP="00E302B6">
      <w:pPr>
        <w:pStyle w:val="BodyText"/>
        <w:spacing w:line="360" w:lineRule="auto"/>
        <w:ind w:left="460" w:right="553" w:firstLine="720"/>
        <w:jc w:val="both"/>
      </w:pPr>
      <w:r>
        <w:t>However, type</w:t>
      </w:r>
      <w:r>
        <w:rPr>
          <w:spacing w:val="1"/>
        </w:rPr>
        <w:t xml:space="preserve"> </w:t>
      </w:r>
      <w:r>
        <w:t>libraries suffered from some limitations,</w:t>
      </w:r>
      <w:r>
        <w:rPr>
          <w:spacing w:val="1"/>
        </w:rPr>
        <w:t xml:space="preserve"> </w:t>
      </w:r>
      <w:r>
        <w:t>not the least</w:t>
      </w:r>
      <w:r>
        <w:rPr>
          <w:spacing w:val="60"/>
        </w:rPr>
        <w:t xml:space="preserve"> </w:t>
      </w:r>
      <w:r>
        <w:t>of which was the</w:t>
      </w:r>
      <w:r>
        <w:rPr>
          <w:spacing w:val="1"/>
        </w:rPr>
        <w:t xml:space="preserve"> </w:t>
      </w:r>
      <w:r>
        <w:t>fact that not all of the data relevant to the object was put into the type library. Metadata in .NET</w:t>
      </w:r>
      <w:r>
        <w:rPr>
          <w:spacing w:val="1"/>
        </w:rPr>
        <w:t xml:space="preserve"> </w:t>
      </w:r>
      <w:r>
        <w:t>does not</w:t>
      </w:r>
      <w:r>
        <w:rPr>
          <w:spacing w:val="1"/>
        </w:rPr>
        <w:t xml:space="preserve"> </w:t>
      </w:r>
      <w:r>
        <w:t>have this shortcoming.</w:t>
      </w:r>
      <w:r>
        <w:rPr>
          <w:spacing w:val="1"/>
        </w:rPr>
        <w:t xml:space="preserve"> </w:t>
      </w:r>
      <w:r>
        <w:t>All of the</w:t>
      </w:r>
      <w:r>
        <w:rPr>
          <w:spacing w:val="1"/>
        </w:rPr>
        <w:t xml:space="preserve"> </w:t>
      </w:r>
      <w:r>
        <w:t>information needed to describe a class</w:t>
      </w:r>
      <w:r>
        <w:rPr>
          <w:spacing w:val="60"/>
        </w:rPr>
        <w:t xml:space="preserve"> </w:t>
      </w:r>
      <w:r>
        <w:t>in code is</w:t>
      </w:r>
      <w:r>
        <w:rPr>
          <w:spacing w:val="1"/>
        </w:rPr>
        <w:t xml:space="preserve"> </w:t>
      </w:r>
      <w:r>
        <w:t>placed into the metadata. You can think of metadata as having all of the benefits of COM type</w:t>
      </w:r>
      <w:r>
        <w:rPr>
          <w:spacing w:val="1"/>
        </w:rPr>
        <w:t xml:space="preserve"> </w:t>
      </w:r>
      <w:r>
        <w:t>libraries without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limitations.</w:t>
      </w:r>
    </w:p>
    <w:p w14:paraId="185E1B19" w14:textId="77777777" w:rsidR="00E302B6" w:rsidRDefault="00E302B6" w:rsidP="00E302B6">
      <w:pPr>
        <w:pStyle w:val="BodyText"/>
        <w:spacing w:before="3"/>
        <w:rPr>
          <w:sz w:val="36"/>
        </w:rPr>
      </w:pPr>
    </w:p>
    <w:p w14:paraId="6D423A10" w14:textId="77777777" w:rsidR="00E302B6" w:rsidRDefault="00E302B6" w:rsidP="00E302B6">
      <w:pPr>
        <w:pStyle w:val="Heading6"/>
      </w:pPr>
      <w:bookmarkStart w:id="17" w:name="Assemblies"/>
      <w:bookmarkEnd w:id="17"/>
      <w:r>
        <w:t>Assemblies</w:t>
      </w:r>
    </w:p>
    <w:p w14:paraId="20BA698E" w14:textId="77777777" w:rsidR="00E302B6" w:rsidRDefault="00E302B6" w:rsidP="00E302B6">
      <w:pPr>
        <w:pStyle w:val="BodyText"/>
        <w:spacing w:before="137" w:line="360" w:lineRule="auto"/>
        <w:ind w:left="460" w:right="556" w:firstLine="720"/>
        <w:jc w:val="both"/>
      </w:pPr>
      <w:r>
        <w:t>Sometimes, you will use C# to build an end-user application. These applications are</w:t>
      </w:r>
      <w:r>
        <w:rPr>
          <w:spacing w:val="1"/>
        </w:rPr>
        <w:t xml:space="preserve"> </w:t>
      </w:r>
      <w:r>
        <w:t>packaged as executable files with an extension of .EXE. Windows has always worked with .EXE</w:t>
      </w:r>
      <w:r>
        <w:rPr>
          <w:spacing w:val="-57"/>
        </w:rPr>
        <w:t xml:space="preserve"> </w:t>
      </w:r>
      <w:r>
        <w:t>files as application programs, and C# fully supports building .EXE files. However, there may be</w:t>
      </w:r>
      <w:r>
        <w:rPr>
          <w:spacing w:val="1"/>
        </w:rPr>
        <w:t xml:space="preserve"> </w:t>
      </w:r>
      <w:r>
        <w:t>times when you don't want to build an entire application. Instead, you may want to build a code</w:t>
      </w:r>
      <w:r>
        <w:rPr>
          <w:spacing w:val="1"/>
        </w:rPr>
        <w:t xml:space="preserve"> </w:t>
      </w:r>
      <w:r>
        <w:t>library that can be used by others. You may also want to build some utility classes in C#, 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and then</w:t>
      </w:r>
      <w:r>
        <w:rPr>
          <w:spacing w:val="-5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developer,</w:t>
      </w:r>
      <w:r>
        <w:rPr>
          <w:spacing w:val="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classes</w:t>
      </w:r>
    </w:p>
    <w:p w14:paraId="2A703C3D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2EC3A6DC" w14:textId="77777777" w:rsidR="00E302B6" w:rsidRDefault="00E302B6" w:rsidP="00E302B6">
      <w:pPr>
        <w:pStyle w:val="BodyText"/>
        <w:spacing w:before="77" w:line="355" w:lineRule="auto"/>
        <w:ind w:left="460"/>
      </w:pPr>
      <w:r>
        <w:lastRenderedPageBreak/>
        <w:t>in</w:t>
      </w:r>
      <w:r>
        <w:rPr>
          <w:spacing w:val="3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Visual</w:t>
      </w:r>
      <w:r>
        <w:rPr>
          <w:spacing w:val="36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.NET</w:t>
      </w:r>
      <w:r>
        <w:rPr>
          <w:spacing w:val="33"/>
        </w:rPr>
        <w:t xml:space="preserve"> </w:t>
      </w:r>
      <w:r>
        <w:t>application.</w:t>
      </w:r>
      <w:r>
        <w:rPr>
          <w:spacing w:val="4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cases</w:t>
      </w:r>
      <w:r>
        <w:rPr>
          <w:spacing w:val="38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this,</w:t>
      </w:r>
      <w:r>
        <w:rPr>
          <w:spacing w:val="42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won't</w:t>
      </w:r>
      <w:r>
        <w:rPr>
          <w:spacing w:val="4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building</w:t>
      </w:r>
      <w:r>
        <w:rPr>
          <w:spacing w:val="36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application.</w:t>
      </w:r>
      <w:r>
        <w:rPr>
          <w:spacing w:val="-57"/>
        </w:rPr>
        <w:t xml:space="preserve"> </w:t>
      </w:r>
      <w:r>
        <w:t>Instead,</w:t>
      </w:r>
      <w:r>
        <w:rPr>
          <w:spacing w:val="9"/>
        </w:rPr>
        <w:t xml:space="preserve"> </w:t>
      </w:r>
      <w:r>
        <w:t>you'll</w:t>
      </w:r>
      <w:r>
        <w:rPr>
          <w:spacing w:val="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i/>
        </w:rPr>
        <w:t>assembly</w:t>
      </w:r>
      <w:r>
        <w:t>.</w:t>
      </w:r>
    </w:p>
    <w:p w14:paraId="22E51054" w14:textId="77777777" w:rsidR="00E302B6" w:rsidRDefault="00E302B6" w:rsidP="00E302B6">
      <w:pPr>
        <w:pStyle w:val="BodyText"/>
        <w:spacing w:before="3"/>
        <w:rPr>
          <w:sz w:val="36"/>
        </w:rPr>
      </w:pPr>
    </w:p>
    <w:p w14:paraId="48B02827" w14:textId="77777777" w:rsidR="00E302B6" w:rsidRDefault="00E302B6" w:rsidP="00E302B6">
      <w:pPr>
        <w:pStyle w:val="BodyText"/>
        <w:spacing w:line="360" w:lineRule="auto"/>
        <w:ind w:left="460" w:right="560" w:firstLine="720"/>
        <w:jc w:val="both"/>
      </w:pPr>
      <w:r>
        <w:t>An assembly is a package of code and metadata. When you deploy a set of classes in an</w:t>
      </w:r>
      <w:r>
        <w:rPr>
          <w:spacing w:val="1"/>
        </w:rPr>
        <w:t xml:space="preserve"> </w:t>
      </w:r>
      <w:r>
        <w:t>assembly, you are deploying the classes as a unit; and those classes share the same level of</w:t>
      </w:r>
      <w:r>
        <w:rPr>
          <w:spacing w:val="1"/>
        </w:rPr>
        <w:t xml:space="preserve"> </w:t>
      </w:r>
      <w:r>
        <w:t>version control, security information, and activation requirements. Think of an assembly as a</w:t>
      </w:r>
      <w:r>
        <w:rPr>
          <w:spacing w:val="1"/>
        </w:rPr>
        <w:t xml:space="preserve"> </w:t>
      </w:r>
      <w:r>
        <w:t>"logical DLL." If you're familiar with Microsoft Transaction Server or COM+, you can think of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.NET equivalent</w:t>
      </w:r>
      <w:r>
        <w:rPr>
          <w:spacing w:val="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package.</w:t>
      </w:r>
    </w:p>
    <w:p w14:paraId="29013E81" w14:textId="77777777" w:rsidR="00E302B6" w:rsidRDefault="00E302B6" w:rsidP="00E302B6">
      <w:pPr>
        <w:pStyle w:val="BodyText"/>
        <w:rPr>
          <w:sz w:val="26"/>
        </w:rPr>
      </w:pPr>
    </w:p>
    <w:p w14:paraId="2FC7A8A4" w14:textId="77777777" w:rsidR="00E302B6" w:rsidRDefault="00E302B6" w:rsidP="00E302B6">
      <w:pPr>
        <w:pStyle w:val="BodyText"/>
        <w:rPr>
          <w:sz w:val="26"/>
        </w:rPr>
      </w:pPr>
    </w:p>
    <w:p w14:paraId="199D63E3" w14:textId="77777777" w:rsidR="00E302B6" w:rsidRDefault="00E302B6" w:rsidP="00E302B6">
      <w:pPr>
        <w:pStyle w:val="BodyText"/>
        <w:spacing w:before="232" w:line="360" w:lineRule="auto"/>
        <w:ind w:left="460" w:right="555" w:firstLine="720"/>
        <w:jc w:val="both"/>
      </w:pPr>
      <w:r>
        <w:t xml:space="preserve">There are two types of assemblies: </w:t>
      </w:r>
      <w:r>
        <w:rPr>
          <w:i/>
        </w:rPr>
        <w:t xml:space="preserve">private assemblies </w:t>
      </w:r>
      <w:r>
        <w:t xml:space="preserve">and </w:t>
      </w:r>
      <w:r>
        <w:rPr>
          <w:i/>
        </w:rPr>
        <w:t>global assemblies</w:t>
      </w:r>
      <w:r>
        <w:t>. When you</w:t>
      </w:r>
      <w:r>
        <w:rPr>
          <w:spacing w:val="1"/>
        </w:rPr>
        <w:t xml:space="preserve"> </w:t>
      </w:r>
      <w:r>
        <w:t>build your assembly, you don't need to specify whether you want to build a private or a global</w:t>
      </w:r>
      <w:r>
        <w:rPr>
          <w:spacing w:val="1"/>
        </w:rPr>
        <w:t xml:space="preserve"> </w:t>
      </w:r>
      <w:r>
        <w:t>assembly. The difference is apparent when you deploy your assembly. With a private assembly,</w:t>
      </w:r>
      <w:r>
        <w:rPr>
          <w:spacing w:val="1"/>
        </w:rPr>
        <w:t xml:space="preserve"> </w:t>
      </w:r>
      <w:r>
        <w:t>you make your code available to a single application. Your assembly is packaged as a DLL, and</w:t>
      </w:r>
      <w:r>
        <w:rPr>
          <w:spacing w:val="1"/>
        </w:rPr>
        <w:t xml:space="preserve"> </w:t>
      </w:r>
      <w:r>
        <w:t>is installed into the same directory as the application using it. With a deployment of a private</w:t>
      </w:r>
      <w:r>
        <w:rPr>
          <w:spacing w:val="1"/>
        </w:rPr>
        <w:t xml:space="preserve"> </w:t>
      </w:r>
      <w:r>
        <w:t>assembly, the only application that can use your code is the executable that lives in the same</w:t>
      </w:r>
      <w:r>
        <w:rPr>
          <w:spacing w:val="1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assembly.</w:t>
      </w:r>
    </w:p>
    <w:p w14:paraId="460DB9CE" w14:textId="77777777" w:rsidR="00E302B6" w:rsidRDefault="00E302B6" w:rsidP="00E302B6">
      <w:pPr>
        <w:pStyle w:val="BodyText"/>
        <w:spacing w:before="1"/>
        <w:rPr>
          <w:sz w:val="36"/>
        </w:rPr>
      </w:pPr>
    </w:p>
    <w:p w14:paraId="179DF279" w14:textId="77777777" w:rsidR="00E302B6" w:rsidRDefault="00E302B6" w:rsidP="00E302B6">
      <w:pPr>
        <w:pStyle w:val="BodyText"/>
        <w:spacing w:line="360" w:lineRule="auto"/>
        <w:ind w:left="460" w:right="556" w:firstLine="720"/>
        <w:jc w:val="both"/>
      </w:pPr>
      <w:r>
        <w:t>If you want to share your code among many applications, you might want to consider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assembly.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assemblies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application on the system, regardless of the directory in which it is installed. Microsoft ships</w:t>
      </w:r>
      <w:r>
        <w:rPr>
          <w:spacing w:val="1"/>
        </w:rPr>
        <w:t xml:space="preserve"> </w:t>
      </w:r>
      <w:r>
        <w:t>assemblies as a part of the .NET Framework, and each of the Microsoft assemblies is installed as</w:t>
      </w:r>
      <w:r>
        <w:rPr>
          <w:spacing w:val="-57"/>
        </w:rPr>
        <w:t xml:space="preserve"> </w:t>
      </w:r>
      <w:r>
        <w:t>a global assembly. The .NET Framework contains a list of global assemblies in a facility called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 xml:space="preserve">global assembly cache, </w:t>
      </w:r>
      <w:r>
        <w:t>and the .NET Microsoft Framework SDK includes utilities to both</w:t>
      </w:r>
      <w:r>
        <w:rPr>
          <w:spacing w:val="1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assemblies</w:t>
      </w:r>
      <w:r>
        <w:rPr>
          <w:spacing w:val="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assembly</w:t>
      </w:r>
      <w:r>
        <w:rPr>
          <w:spacing w:val="-8"/>
        </w:rPr>
        <w:t xml:space="preserve"> </w:t>
      </w:r>
      <w:r>
        <w:t>cache.</w:t>
      </w:r>
    </w:p>
    <w:p w14:paraId="216BCF3F" w14:textId="77777777" w:rsidR="00E302B6" w:rsidRDefault="00E302B6" w:rsidP="00E302B6">
      <w:pPr>
        <w:spacing w:line="360" w:lineRule="auto"/>
        <w:jc w:val="both"/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3FFA5BB5" w14:textId="77777777" w:rsidR="00E302B6" w:rsidRDefault="00E302B6" w:rsidP="00E302B6">
      <w:pPr>
        <w:pStyle w:val="BodyText"/>
        <w:spacing w:before="4"/>
        <w:rPr>
          <w:sz w:val="20"/>
        </w:rPr>
      </w:pPr>
    </w:p>
    <w:p w14:paraId="029D14F6" w14:textId="77777777" w:rsidR="00E302B6" w:rsidRDefault="00E302B6" w:rsidP="00E302B6">
      <w:pPr>
        <w:pStyle w:val="BodyText"/>
        <w:ind w:left="2984"/>
        <w:rPr>
          <w:sz w:val="20"/>
        </w:rPr>
      </w:pPr>
      <w:r>
        <w:rPr>
          <w:noProof/>
          <w:sz w:val="20"/>
        </w:rPr>
        <w:drawing>
          <wp:inline distT="0" distB="0" distL="0" distR="0" wp14:anchorId="04A809C5" wp14:editId="3D8B86E2">
            <wp:extent cx="2597785" cy="3346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37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B8D" w14:textId="77777777" w:rsidR="00E302B6" w:rsidRDefault="00E302B6" w:rsidP="00E302B6">
      <w:pPr>
        <w:pStyle w:val="BodyText"/>
        <w:rPr>
          <w:sz w:val="20"/>
        </w:rPr>
      </w:pPr>
    </w:p>
    <w:p w14:paraId="4742C42E" w14:textId="77777777" w:rsidR="00E302B6" w:rsidRDefault="00E302B6" w:rsidP="00E302B6">
      <w:pPr>
        <w:pStyle w:val="BodyText"/>
        <w:rPr>
          <w:sz w:val="20"/>
        </w:rPr>
      </w:pPr>
    </w:p>
    <w:p w14:paraId="676CEF07" w14:textId="77777777" w:rsidR="00E302B6" w:rsidRDefault="00E302B6" w:rsidP="00E302B6">
      <w:pPr>
        <w:pStyle w:val="BodyText"/>
        <w:rPr>
          <w:sz w:val="20"/>
        </w:rPr>
      </w:pPr>
    </w:p>
    <w:p w14:paraId="591AC2F9" w14:textId="77777777" w:rsidR="00E302B6" w:rsidRDefault="00E302B6" w:rsidP="00E302B6">
      <w:pPr>
        <w:pStyle w:val="BodyText"/>
        <w:rPr>
          <w:sz w:val="20"/>
        </w:rPr>
      </w:pPr>
    </w:p>
    <w:p w14:paraId="72B6A5B8" w14:textId="77777777" w:rsidR="00E302B6" w:rsidRDefault="00E302B6" w:rsidP="00E302B6">
      <w:pPr>
        <w:pStyle w:val="BodyText"/>
        <w:rPr>
          <w:sz w:val="20"/>
        </w:rPr>
      </w:pPr>
    </w:p>
    <w:p w14:paraId="640066D2" w14:textId="77777777" w:rsidR="00E302B6" w:rsidRDefault="00E302B6" w:rsidP="00E302B6">
      <w:pPr>
        <w:pStyle w:val="BodyText"/>
        <w:rPr>
          <w:sz w:val="20"/>
        </w:rPr>
      </w:pPr>
    </w:p>
    <w:p w14:paraId="7E75848A" w14:textId="77777777" w:rsidR="00E302B6" w:rsidRDefault="00E302B6" w:rsidP="00E302B6">
      <w:pPr>
        <w:pStyle w:val="BodyText"/>
        <w:rPr>
          <w:sz w:val="20"/>
        </w:rPr>
      </w:pPr>
    </w:p>
    <w:p w14:paraId="7D6AA4CE" w14:textId="77777777" w:rsidR="00E302B6" w:rsidRDefault="00E302B6" w:rsidP="00E302B6">
      <w:pPr>
        <w:pStyle w:val="BodyText"/>
        <w:rPr>
          <w:sz w:val="20"/>
        </w:rPr>
      </w:pPr>
    </w:p>
    <w:p w14:paraId="7F416AA5" w14:textId="77777777" w:rsidR="00E302B6" w:rsidRDefault="00E302B6" w:rsidP="00E302B6">
      <w:pPr>
        <w:pStyle w:val="BodyText"/>
        <w:rPr>
          <w:sz w:val="20"/>
        </w:rPr>
      </w:pPr>
    </w:p>
    <w:p w14:paraId="0BA526DE" w14:textId="77777777" w:rsidR="00E302B6" w:rsidRDefault="00E302B6" w:rsidP="00E302B6">
      <w:pPr>
        <w:pStyle w:val="BodyText"/>
        <w:spacing w:before="7"/>
      </w:pPr>
    </w:p>
    <w:p w14:paraId="59D0CDEA" w14:textId="77777777" w:rsidR="00E302B6" w:rsidRDefault="00E302B6" w:rsidP="00E302B6">
      <w:pPr>
        <w:spacing w:before="88"/>
        <w:ind w:left="460"/>
        <w:rPr>
          <w:b/>
          <w:i/>
          <w:sz w:val="26"/>
        </w:rPr>
      </w:pPr>
      <w:r>
        <w:rPr>
          <w:b/>
          <w:i/>
          <w:sz w:val="26"/>
        </w:rPr>
        <w:t>SQL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Server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2005</w:t>
      </w:r>
    </w:p>
    <w:p w14:paraId="3A787DD9" w14:textId="77777777" w:rsidR="00E302B6" w:rsidRDefault="00E302B6" w:rsidP="00E302B6">
      <w:pPr>
        <w:pStyle w:val="BodyText"/>
        <w:spacing w:before="1"/>
        <w:rPr>
          <w:b/>
          <w:i/>
          <w:sz w:val="37"/>
        </w:rPr>
      </w:pPr>
    </w:p>
    <w:p w14:paraId="3B80C0A1" w14:textId="77777777" w:rsidR="00E302B6" w:rsidRDefault="00E302B6" w:rsidP="00E302B6">
      <w:pPr>
        <w:spacing w:line="360" w:lineRule="auto"/>
        <w:ind w:left="460" w:right="550" w:firstLine="720"/>
        <w:jc w:val="both"/>
        <w:rPr>
          <w:sz w:val="26"/>
        </w:rPr>
      </w:pPr>
      <w:r>
        <w:rPr>
          <w:sz w:val="26"/>
        </w:rPr>
        <w:t>SQL Server 2005 is the successor to SQL Server 2000. It included native support</w:t>
      </w:r>
      <w:r>
        <w:rPr>
          <w:spacing w:val="1"/>
          <w:sz w:val="26"/>
        </w:rPr>
        <w:t xml:space="preserve"> </w:t>
      </w:r>
      <w:r>
        <w:rPr>
          <w:sz w:val="26"/>
        </w:rPr>
        <w:t>for managing XML data, in addition to relational data. For this purpose, it defined an xml</w:t>
      </w:r>
      <w:r>
        <w:rPr>
          <w:spacing w:val="-62"/>
          <w:sz w:val="26"/>
        </w:rPr>
        <w:t xml:space="preserve"> </w:t>
      </w:r>
      <w:r>
        <w:rPr>
          <w:sz w:val="26"/>
        </w:rPr>
        <w:t>data type that could be used either as a data type in database columns or as literals in</w:t>
      </w:r>
      <w:r>
        <w:rPr>
          <w:spacing w:val="1"/>
          <w:sz w:val="26"/>
        </w:rPr>
        <w:t xml:space="preserve"> </w:t>
      </w:r>
      <w:r>
        <w:rPr>
          <w:sz w:val="26"/>
        </w:rPr>
        <w:t>queries. XML columns can be associated with XSD schemas. XML data being stored is</w:t>
      </w:r>
      <w:r>
        <w:rPr>
          <w:spacing w:val="1"/>
          <w:sz w:val="26"/>
        </w:rPr>
        <w:t xml:space="preserve"> </w:t>
      </w:r>
      <w:r>
        <w:rPr>
          <w:sz w:val="26"/>
        </w:rPr>
        <w:t>verified</w:t>
      </w:r>
      <w:r>
        <w:rPr>
          <w:spacing w:val="43"/>
          <w:sz w:val="26"/>
        </w:rPr>
        <w:t xml:space="preserve"> </w:t>
      </w:r>
      <w:r>
        <w:rPr>
          <w:sz w:val="26"/>
        </w:rPr>
        <w:t>against</w:t>
      </w:r>
      <w:r>
        <w:rPr>
          <w:spacing w:val="42"/>
          <w:sz w:val="26"/>
        </w:rPr>
        <w:t xml:space="preserve"> </w:t>
      </w:r>
      <w:r>
        <w:rPr>
          <w:sz w:val="26"/>
        </w:rPr>
        <w:t>the</w:t>
      </w:r>
      <w:r>
        <w:rPr>
          <w:spacing w:val="44"/>
          <w:sz w:val="26"/>
        </w:rPr>
        <w:t xml:space="preserve"> </w:t>
      </w:r>
      <w:r>
        <w:rPr>
          <w:sz w:val="26"/>
        </w:rPr>
        <w:t>schema.</w:t>
      </w:r>
      <w:r>
        <w:rPr>
          <w:spacing w:val="45"/>
          <w:sz w:val="26"/>
        </w:rPr>
        <w:t xml:space="preserve"> </w:t>
      </w:r>
      <w:r>
        <w:rPr>
          <w:sz w:val="26"/>
        </w:rPr>
        <w:t>XML</w:t>
      </w:r>
      <w:r>
        <w:rPr>
          <w:spacing w:val="43"/>
          <w:sz w:val="26"/>
        </w:rPr>
        <w:t xml:space="preserve"> </w:t>
      </w:r>
      <w:r>
        <w:rPr>
          <w:sz w:val="26"/>
        </w:rPr>
        <w:t>is</w:t>
      </w:r>
      <w:r>
        <w:rPr>
          <w:spacing w:val="42"/>
          <w:sz w:val="26"/>
        </w:rPr>
        <w:t xml:space="preserve"> </w:t>
      </w:r>
      <w:r>
        <w:rPr>
          <w:sz w:val="26"/>
        </w:rPr>
        <w:t>converted</w:t>
      </w:r>
      <w:r>
        <w:rPr>
          <w:spacing w:val="44"/>
          <w:sz w:val="26"/>
        </w:rPr>
        <w:t xml:space="preserve"> </w:t>
      </w:r>
      <w:r>
        <w:rPr>
          <w:sz w:val="26"/>
        </w:rPr>
        <w:t>to</w:t>
      </w:r>
      <w:r>
        <w:rPr>
          <w:spacing w:val="42"/>
          <w:sz w:val="26"/>
        </w:rPr>
        <w:t xml:space="preserve"> </w:t>
      </w:r>
      <w:r>
        <w:rPr>
          <w:sz w:val="26"/>
        </w:rPr>
        <w:t>an</w:t>
      </w:r>
      <w:r>
        <w:rPr>
          <w:spacing w:val="43"/>
          <w:sz w:val="26"/>
        </w:rPr>
        <w:t xml:space="preserve"> </w:t>
      </w:r>
      <w:r>
        <w:rPr>
          <w:sz w:val="26"/>
        </w:rPr>
        <w:t>internal</w:t>
      </w:r>
      <w:r>
        <w:rPr>
          <w:spacing w:val="43"/>
          <w:sz w:val="26"/>
        </w:rPr>
        <w:t xml:space="preserve"> </w:t>
      </w:r>
      <w:r>
        <w:rPr>
          <w:sz w:val="26"/>
        </w:rPr>
        <w:t>binary</w:t>
      </w:r>
      <w:r>
        <w:rPr>
          <w:spacing w:val="44"/>
          <w:sz w:val="26"/>
        </w:rPr>
        <w:t xml:space="preserve"> </w:t>
      </w:r>
      <w:r>
        <w:rPr>
          <w:sz w:val="26"/>
        </w:rPr>
        <w:t>data</w:t>
      </w:r>
      <w:r>
        <w:rPr>
          <w:spacing w:val="42"/>
          <w:sz w:val="26"/>
        </w:rPr>
        <w:t xml:space="preserve"> </w:t>
      </w:r>
      <w:r>
        <w:rPr>
          <w:sz w:val="26"/>
        </w:rPr>
        <w:t>type</w:t>
      </w:r>
      <w:r>
        <w:rPr>
          <w:spacing w:val="44"/>
          <w:sz w:val="26"/>
        </w:rPr>
        <w:t xml:space="preserve"> </w:t>
      </w:r>
      <w:r>
        <w:rPr>
          <w:sz w:val="26"/>
        </w:rPr>
        <w:t>before</w:t>
      </w:r>
      <w:r>
        <w:rPr>
          <w:spacing w:val="-63"/>
          <w:sz w:val="26"/>
        </w:rPr>
        <w:t xml:space="preserve"> </w:t>
      </w:r>
      <w:r>
        <w:rPr>
          <w:sz w:val="26"/>
        </w:rPr>
        <w:t>being</w:t>
      </w:r>
      <w:r>
        <w:rPr>
          <w:spacing w:val="-3"/>
          <w:sz w:val="26"/>
        </w:rPr>
        <w:t xml:space="preserve"> </w:t>
      </w:r>
      <w:r>
        <w:rPr>
          <w:sz w:val="26"/>
        </w:rPr>
        <w:t>stored</w:t>
      </w:r>
      <w:r>
        <w:rPr>
          <w:spacing w:val="7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database.</w:t>
      </w:r>
    </w:p>
    <w:p w14:paraId="556AAF50" w14:textId="77777777" w:rsidR="00E302B6" w:rsidRDefault="00E302B6" w:rsidP="00E302B6">
      <w:pPr>
        <w:pStyle w:val="BodyText"/>
        <w:spacing w:before="5"/>
      </w:pPr>
    </w:p>
    <w:p w14:paraId="78D46D32" w14:textId="77777777" w:rsidR="00E302B6" w:rsidRDefault="00E302B6" w:rsidP="00E302B6">
      <w:pPr>
        <w:spacing w:line="360" w:lineRule="auto"/>
        <w:ind w:left="460" w:right="557" w:firstLine="720"/>
        <w:jc w:val="both"/>
        <w:rPr>
          <w:sz w:val="26"/>
        </w:rPr>
      </w:pPr>
      <w:r>
        <w:rPr>
          <w:sz w:val="26"/>
        </w:rPr>
        <w:t>Specialized indexing methods were made available for XML data. XML data is</w:t>
      </w:r>
      <w:r>
        <w:rPr>
          <w:spacing w:val="1"/>
          <w:sz w:val="26"/>
        </w:rPr>
        <w:t xml:space="preserve"> </w:t>
      </w:r>
      <w:r>
        <w:rPr>
          <w:sz w:val="26"/>
        </w:rPr>
        <w:t>queried</w:t>
      </w:r>
      <w:r>
        <w:rPr>
          <w:spacing w:val="1"/>
          <w:sz w:val="26"/>
        </w:rPr>
        <w:t xml:space="preserve"> </w:t>
      </w:r>
      <w:r>
        <w:rPr>
          <w:sz w:val="26"/>
        </w:rPr>
        <w:t>using XQuery.</w:t>
      </w:r>
      <w:r>
        <w:rPr>
          <w:spacing w:val="1"/>
          <w:sz w:val="26"/>
        </w:rPr>
        <w:t xml:space="preserve"> </w:t>
      </w:r>
      <w:r>
        <w:rPr>
          <w:sz w:val="26"/>
        </w:rPr>
        <w:t>Common</w:t>
      </w:r>
      <w:r>
        <w:rPr>
          <w:spacing w:val="1"/>
          <w:sz w:val="26"/>
        </w:rPr>
        <w:t xml:space="preserve"> </w:t>
      </w:r>
      <w:r>
        <w:rPr>
          <w:sz w:val="26"/>
        </w:rPr>
        <w:t>Language</w:t>
      </w:r>
      <w:r>
        <w:rPr>
          <w:spacing w:val="1"/>
          <w:sz w:val="26"/>
        </w:rPr>
        <w:t xml:space="preserve"> </w:t>
      </w:r>
      <w:r>
        <w:rPr>
          <w:sz w:val="26"/>
        </w:rPr>
        <w:t>Runtime</w:t>
      </w:r>
      <w:r>
        <w:rPr>
          <w:spacing w:val="1"/>
          <w:sz w:val="26"/>
        </w:rPr>
        <w:t xml:space="preserve"> </w:t>
      </w:r>
      <w:r>
        <w:rPr>
          <w:sz w:val="26"/>
        </w:rPr>
        <w:t>(CLR)</w:t>
      </w:r>
      <w:r>
        <w:rPr>
          <w:spacing w:val="1"/>
          <w:sz w:val="26"/>
        </w:rPr>
        <w:t xml:space="preserve"> </w:t>
      </w:r>
      <w:r>
        <w:rPr>
          <w:sz w:val="26"/>
        </w:rPr>
        <w:t>integration</w:t>
      </w:r>
      <w:r>
        <w:rPr>
          <w:spacing w:val="1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66"/>
          <w:sz w:val="26"/>
        </w:rPr>
        <w:t xml:space="preserve"> </w:t>
      </w:r>
      <w:r>
        <w:rPr>
          <w:sz w:val="26"/>
        </w:rPr>
        <w:t>main</w:t>
      </w:r>
      <w:r>
        <w:rPr>
          <w:spacing w:val="1"/>
          <w:sz w:val="26"/>
        </w:rPr>
        <w:t xml:space="preserve"> </w:t>
      </w:r>
      <w:r>
        <w:rPr>
          <w:sz w:val="26"/>
        </w:rPr>
        <w:t>feature</w:t>
      </w:r>
      <w:r>
        <w:rPr>
          <w:spacing w:val="4"/>
          <w:sz w:val="26"/>
        </w:rPr>
        <w:t xml:space="preserve"> </w:t>
      </w:r>
      <w:r>
        <w:rPr>
          <w:sz w:val="26"/>
        </w:rPr>
        <w:t>with</w:t>
      </w:r>
      <w:r>
        <w:rPr>
          <w:spacing w:val="13"/>
          <w:sz w:val="26"/>
        </w:rPr>
        <w:t xml:space="preserve"> </w:t>
      </w:r>
      <w:r>
        <w:rPr>
          <w:sz w:val="26"/>
        </w:rPr>
        <w:t>this</w:t>
      </w:r>
      <w:r>
        <w:rPr>
          <w:spacing w:val="9"/>
          <w:sz w:val="26"/>
        </w:rPr>
        <w:t xml:space="preserve"> </w:t>
      </w:r>
      <w:r>
        <w:rPr>
          <w:sz w:val="26"/>
        </w:rPr>
        <w:t>edition,</w:t>
      </w:r>
      <w:r>
        <w:rPr>
          <w:spacing w:val="10"/>
          <w:sz w:val="26"/>
        </w:rPr>
        <w:t xml:space="preserve"> </w:t>
      </w:r>
      <w:r>
        <w:rPr>
          <w:sz w:val="26"/>
        </w:rPr>
        <w:t>enabling</w:t>
      </w:r>
      <w:r>
        <w:rPr>
          <w:spacing w:val="4"/>
          <w:sz w:val="26"/>
        </w:rPr>
        <w:t xml:space="preserve"> </w:t>
      </w:r>
      <w:r>
        <w:rPr>
          <w:sz w:val="26"/>
        </w:rPr>
        <w:t>one</w:t>
      </w:r>
      <w:r>
        <w:rPr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write</w:t>
      </w:r>
      <w:r>
        <w:rPr>
          <w:spacing w:val="14"/>
          <w:sz w:val="26"/>
        </w:rPr>
        <w:t xml:space="preserve"> </w:t>
      </w:r>
      <w:r>
        <w:rPr>
          <w:sz w:val="26"/>
        </w:rPr>
        <w:t>SQL</w:t>
      </w:r>
      <w:r>
        <w:rPr>
          <w:spacing w:val="4"/>
          <w:sz w:val="26"/>
        </w:rPr>
        <w:t xml:space="preserve"> </w:t>
      </w:r>
      <w:r>
        <w:rPr>
          <w:sz w:val="26"/>
        </w:rPr>
        <w:t>code</w:t>
      </w:r>
      <w:r>
        <w:rPr>
          <w:spacing w:val="9"/>
          <w:sz w:val="26"/>
        </w:rPr>
        <w:t xml:space="preserve"> </w:t>
      </w:r>
      <w:r>
        <w:rPr>
          <w:sz w:val="26"/>
        </w:rPr>
        <w:t>as</w:t>
      </w:r>
      <w:r>
        <w:rPr>
          <w:spacing w:val="8"/>
          <w:sz w:val="26"/>
        </w:rPr>
        <w:t xml:space="preserve"> </w:t>
      </w:r>
      <w:r>
        <w:rPr>
          <w:sz w:val="26"/>
        </w:rPr>
        <w:t>Managed</w:t>
      </w:r>
      <w:r>
        <w:rPr>
          <w:spacing w:val="14"/>
          <w:sz w:val="26"/>
        </w:rPr>
        <w:t xml:space="preserve"> </w:t>
      </w:r>
      <w:r>
        <w:rPr>
          <w:sz w:val="26"/>
        </w:rPr>
        <w:t>Code</w:t>
      </w:r>
      <w:r>
        <w:rPr>
          <w:spacing w:val="12"/>
          <w:sz w:val="26"/>
        </w:rPr>
        <w:t xml:space="preserve"> </w:t>
      </w:r>
      <w:r>
        <w:rPr>
          <w:sz w:val="26"/>
        </w:rPr>
        <w:t>by</w:t>
      </w:r>
      <w:r>
        <w:rPr>
          <w:spacing w:val="9"/>
          <w:sz w:val="26"/>
        </w:rPr>
        <w:t xml:space="preserve"> </w:t>
      </w: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CLR.</w:t>
      </w:r>
    </w:p>
    <w:p w14:paraId="086E0EE7" w14:textId="77777777" w:rsidR="00E302B6" w:rsidRDefault="00E302B6" w:rsidP="00E302B6">
      <w:pPr>
        <w:spacing w:line="360" w:lineRule="auto"/>
        <w:jc w:val="both"/>
        <w:rPr>
          <w:sz w:val="26"/>
        </w:rPr>
        <w:sectPr w:rsidR="00E302B6">
          <w:pgSz w:w="12240" w:h="15840"/>
          <w:pgMar w:top="1500" w:right="880" w:bottom="920" w:left="980" w:header="0" w:footer="649" w:gutter="0"/>
          <w:cols w:space="720"/>
        </w:sectPr>
      </w:pPr>
    </w:p>
    <w:p w14:paraId="013E7197" w14:textId="77777777" w:rsidR="00E302B6" w:rsidRDefault="00E302B6" w:rsidP="00E302B6">
      <w:pPr>
        <w:spacing w:before="77" w:line="357" w:lineRule="auto"/>
        <w:ind w:left="460" w:right="557"/>
        <w:jc w:val="both"/>
        <w:rPr>
          <w:sz w:val="26"/>
        </w:rPr>
      </w:pPr>
      <w:r>
        <w:rPr>
          <w:sz w:val="26"/>
        </w:rPr>
        <w:lastRenderedPageBreak/>
        <w:t>SQL Server 2005 added some extensions to the T-SQL language to allow embedding</w:t>
      </w:r>
      <w:r>
        <w:rPr>
          <w:spacing w:val="1"/>
          <w:sz w:val="26"/>
        </w:rPr>
        <w:t xml:space="preserve"> </w:t>
      </w:r>
      <w:r>
        <w:rPr>
          <w:sz w:val="26"/>
        </w:rPr>
        <w:t>XQuery queries in T-SQL. In addition, it also defines a new extension to XQuery, called</w:t>
      </w:r>
      <w:r>
        <w:rPr>
          <w:spacing w:val="1"/>
          <w:sz w:val="26"/>
        </w:rPr>
        <w:t xml:space="preserve"> </w:t>
      </w:r>
      <w:r>
        <w:rPr>
          <w:sz w:val="26"/>
        </w:rPr>
        <w:t>XML</w:t>
      </w:r>
      <w:r>
        <w:rPr>
          <w:spacing w:val="-4"/>
          <w:sz w:val="26"/>
        </w:rPr>
        <w:t xml:space="preserve"> </w:t>
      </w:r>
      <w:r>
        <w:rPr>
          <w:sz w:val="26"/>
        </w:rPr>
        <w:t>DML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allows</w:t>
      </w:r>
      <w:r>
        <w:rPr>
          <w:spacing w:val="1"/>
          <w:sz w:val="26"/>
        </w:rPr>
        <w:t xml:space="preserve"> </w:t>
      </w:r>
      <w:r>
        <w:rPr>
          <w:sz w:val="26"/>
        </w:rPr>
        <w:t>query-based</w:t>
      </w:r>
      <w:r>
        <w:rPr>
          <w:spacing w:val="2"/>
          <w:sz w:val="26"/>
        </w:rPr>
        <w:t xml:space="preserve"> </w:t>
      </w:r>
      <w:r>
        <w:rPr>
          <w:sz w:val="26"/>
        </w:rPr>
        <w:t>modifications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XML</w:t>
      </w:r>
      <w:r>
        <w:rPr>
          <w:spacing w:val="-4"/>
          <w:sz w:val="26"/>
        </w:rPr>
        <w:t xml:space="preserve"> </w:t>
      </w:r>
      <w:r>
        <w:rPr>
          <w:sz w:val="26"/>
        </w:rPr>
        <w:t>data.</w:t>
      </w:r>
    </w:p>
    <w:p w14:paraId="53984DC6" w14:textId="77777777" w:rsidR="00E302B6" w:rsidRDefault="00E302B6" w:rsidP="00E302B6">
      <w:pPr>
        <w:pStyle w:val="BodyText"/>
        <w:spacing w:before="11"/>
      </w:pPr>
    </w:p>
    <w:p w14:paraId="14EC8D4F" w14:textId="77777777" w:rsidR="00E302B6" w:rsidRDefault="00E302B6" w:rsidP="00E302B6">
      <w:pPr>
        <w:spacing w:line="360" w:lineRule="auto"/>
        <w:ind w:left="460" w:right="554" w:firstLine="720"/>
        <w:jc w:val="both"/>
        <w:rPr>
          <w:sz w:val="26"/>
        </w:rPr>
      </w:pPr>
      <w:r>
        <w:rPr>
          <w:sz w:val="26"/>
        </w:rPr>
        <w:t>SQL Server 2005 also allows a database server to be exposed over web services</w:t>
      </w:r>
      <w:r>
        <w:rPr>
          <w:spacing w:val="1"/>
          <w:sz w:val="26"/>
        </w:rPr>
        <w:t xml:space="preserve"> </w:t>
      </w:r>
      <w:r>
        <w:rPr>
          <w:sz w:val="26"/>
        </w:rPr>
        <w:t>using Tabular Data Stream (TDS) packets encapsulated within SOAP (protocol) requests.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When the data is accessed over web services, results are returned as </w:t>
      </w:r>
      <w:proofErr w:type="spellStart"/>
      <w:r>
        <w:rPr>
          <w:sz w:val="26"/>
        </w:rPr>
        <w:t>XML.For</w:t>
      </w:r>
      <w:proofErr w:type="spellEnd"/>
      <w:r>
        <w:rPr>
          <w:sz w:val="26"/>
        </w:rPr>
        <w:t xml:space="preserve"> relational</w:t>
      </w:r>
      <w:r>
        <w:rPr>
          <w:spacing w:val="1"/>
          <w:sz w:val="26"/>
        </w:rPr>
        <w:t xml:space="preserve"> </w:t>
      </w:r>
      <w:r>
        <w:rPr>
          <w:sz w:val="26"/>
        </w:rPr>
        <w:t>data, T-SQL has been augmented with error handling features (try/catch) and support for</w:t>
      </w:r>
      <w:r>
        <w:rPr>
          <w:spacing w:val="1"/>
          <w:sz w:val="26"/>
        </w:rPr>
        <w:t xml:space="preserve"> </w:t>
      </w:r>
      <w:r>
        <w:rPr>
          <w:sz w:val="26"/>
        </w:rPr>
        <w:t>recursive queries with CTEs (Common Table Expressions). SQL Server 2005 has also</w:t>
      </w:r>
      <w:r>
        <w:rPr>
          <w:spacing w:val="1"/>
          <w:sz w:val="26"/>
        </w:rPr>
        <w:t xml:space="preserve"> </w:t>
      </w:r>
      <w:r>
        <w:rPr>
          <w:sz w:val="26"/>
        </w:rPr>
        <w:t>been</w:t>
      </w:r>
      <w:r>
        <w:rPr>
          <w:spacing w:val="-5"/>
          <w:sz w:val="26"/>
        </w:rPr>
        <w:t xml:space="preserve"> </w:t>
      </w:r>
      <w:r>
        <w:rPr>
          <w:sz w:val="26"/>
        </w:rPr>
        <w:t>enhanced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new indexing</w:t>
      </w:r>
      <w:r>
        <w:rPr>
          <w:spacing w:val="-7"/>
          <w:sz w:val="26"/>
        </w:rPr>
        <w:t xml:space="preserve"> </w:t>
      </w:r>
      <w:r>
        <w:rPr>
          <w:sz w:val="26"/>
        </w:rPr>
        <w:t>algorithms,</w:t>
      </w:r>
      <w:r>
        <w:rPr>
          <w:spacing w:val="5"/>
          <w:sz w:val="26"/>
        </w:rPr>
        <w:t xml:space="preserve"> </w:t>
      </w:r>
      <w:r>
        <w:rPr>
          <w:sz w:val="26"/>
        </w:rPr>
        <w:t>syntax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better</w:t>
      </w:r>
      <w:r>
        <w:rPr>
          <w:spacing w:val="-4"/>
          <w:sz w:val="26"/>
        </w:rPr>
        <w:t xml:space="preserve"> </w:t>
      </w:r>
      <w:r>
        <w:rPr>
          <w:sz w:val="26"/>
        </w:rPr>
        <w:t>error recovery systems.</w:t>
      </w:r>
    </w:p>
    <w:p w14:paraId="51F5CF9D" w14:textId="77777777" w:rsidR="00E302B6" w:rsidRDefault="00E302B6" w:rsidP="00E302B6">
      <w:pPr>
        <w:pStyle w:val="BodyText"/>
        <w:spacing w:before="5"/>
      </w:pPr>
    </w:p>
    <w:p w14:paraId="5E2A918D" w14:textId="77777777" w:rsidR="00E302B6" w:rsidRDefault="00E302B6" w:rsidP="00E302B6">
      <w:pPr>
        <w:spacing w:line="360" w:lineRule="auto"/>
        <w:ind w:left="460" w:right="555" w:firstLine="720"/>
        <w:jc w:val="both"/>
        <w:rPr>
          <w:sz w:val="26"/>
        </w:rPr>
      </w:pP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pages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checksummed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better</w:t>
      </w:r>
      <w:r>
        <w:rPr>
          <w:spacing w:val="1"/>
          <w:sz w:val="26"/>
        </w:rPr>
        <w:t xml:space="preserve"> </w:t>
      </w:r>
      <w:r>
        <w:rPr>
          <w:sz w:val="26"/>
        </w:rPr>
        <w:t>error</w:t>
      </w:r>
      <w:r>
        <w:rPr>
          <w:spacing w:val="1"/>
          <w:sz w:val="26"/>
        </w:rPr>
        <w:t xml:space="preserve"> </w:t>
      </w:r>
      <w:r>
        <w:rPr>
          <w:sz w:val="26"/>
        </w:rPr>
        <w:t>resiliency,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optimistic</w:t>
      </w:r>
      <w:r>
        <w:rPr>
          <w:spacing w:val="1"/>
          <w:sz w:val="26"/>
        </w:rPr>
        <w:t xml:space="preserve"> </w:t>
      </w:r>
      <w:r>
        <w:rPr>
          <w:sz w:val="26"/>
        </w:rPr>
        <w:t>concurrency support</w:t>
      </w:r>
      <w:r>
        <w:rPr>
          <w:spacing w:val="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been</w:t>
      </w:r>
      <w:r>
        <w:rPr>
          <w:spacing w:val="1"/>
          <w:sz w:val="26"/>
        </w:rPr>
        <w:t xml:space="preserve"> </w:t>
      </w:r>
      <w:r>
        <w:rPr>
          <w:sz w:val="26"/>
        </w:rPr>
        <w:t>added</w:t>
      </w:r>
      <w:r>
        <w:rPr>
          <w:spacing w:val="1"/>
          <w:sz w:val="26"/>
        </w:rPr>
        <w:t xml:space="preserve"> </w:t>
      </w:r>
      <w:r>
        <w:rPr>
          <w:sz w:val="26"/>
        </w:rPr>
        <w:t>for better</w:t>
      </w:r>
      <w:r>
        <w:rPr>
          <w:spacing w:val="1"/>
          <w:sz w:val="26"/>
        </w:rPr>
        <w:t xml:space="preserve"> </w:t>
      </w:r>
      <w:r>
        <w:rPr>
          <w:sz w:val="26"/>
        </w:rPr>
        <w:t>performance.</w:t>
      </w:r>
      <w:r>
        <w:rPr>
          <w:spacing w:val="1"/>
          <w:sz w:val="26"/>
        </w:rPr>
        <w:t xml:space="preserve"> </w:t>
      </w:r>
      <w:r>
        <w:rPr>
          <w:sz w:val="26"/>
        </w:rPr>
        <w:t>Permissions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control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been</w:t>
      </w:r>
      <w:r>
        <w:rPr>
          <w:spacing w:val="1"/>
          <w:sz w:val="26"/>
        </w:rPr>
        <w:t xml:space="preserve"> </w:t>
      </w:r>
      <w:r>
        <w:rPr>
          <w:sz w:val="26"/>
        </w:rPr>
        <w:t>made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granular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query</w:t>
      </w:r>
      <w:r>
        <w:rPr>
          <w:spacing w:val="1"/>
          <w:sz w:val="26"/>
        </w:rPr>
        <w:t xml:space="preserve"> </w:t>
      </w:r>
      <w:r>
        <w:rPr>
          <w:sz w:val="26"/>
        </w:rPr>
        <w:t>processor</w:t>
      </w:r>
      <w:r>
        <w:rPr>
          <w:spacing w:val="1"/>
          <w:sz w:val="26"/>
        </w:rPr>
        <w:t xml:space="preserve"> </w:t>
      </w:r>
      <w:r>
        <w:rPr>
          <w:sz w:val="26"/>
        </w:rPr>
        <w:t>handles</w:t>
      </w:r>
      <w:r>
        <w:rPr>
          <w:spacing w:val="1"/>
          <w:sz w:val="26"/>
        </w:rPr>
        <w:t xml:space="preserve"> </w:t>
      </w:r>
      <w:r>
        <w:rPr>
          <w:sz w:val="26"/>
        </w:rPr>
        <w:t>concurrent</w:t>
      </w:r>
      <w:r>
        <w:rPr>
          <w:spacing w:val="1"/>
          <w:sz w:val="26"/>
        </w:rPr>
        <w:t xml:space="preserve"> </w:t>
      </w:r>
      <w:r>
        <w:rPr>
          <w:sz w:val="26"/>
        </w:rPr>
        <w:t>execution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queries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efficient</w:t>
      </w:r>
      <w:r>
        <w:rPr>
          <w:spacing w:val="1"/>
          <w:sz w:val="26"/>
        </w:rPr>
        <w:t xml:space="preserve"> </w:t>
      </w:r>
      <w:r>
        <w:rPr>
          <w:sz w:val="26"/>
        </w:rPr>
        <w:t>way.</w:t>
      </w:r>
      <w:r>
        <w:rPr>
          <w:spacing w:val="1"/>
          <w:sz w:val="26"/>
        </w:rPr>
        <w:t xml:space="preserve"> </w:t>
      </w:r>
      <w:r>
        <w:rPr>
          <w:sz w:val="26"/>
        </w:rPr>
        <w:t>Partitions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tables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indexes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supported natively, so scaling out a database onto a cluster is easier. SQL CLR was</w:t>
      </w:r>
      <w:r>
        <w:rPr>
          <w:spacing w:val="1"/>
          <w:sz w:val="26"/>
        </w:rPr>
        <w:t xml:space="preserve"> </w:t>
      </w:r>
      <w:r>
        <w:rPr>
          <w:sz w:val="26"/>
        </w:rPr>
        <w:t>introduced</w:t>
      </w:r>
      <w:r>
        <w:rPr>
          <w:spacing w:val="1"/>
          <w:sz w:val="26"/>
        </w:rPr>
        <w:t xml:space="preserve"> </w:t>
      </w:r>
      <w:r>
        <w:rPr>
          <w:sz w:val="26"/>
        </w:rPr>
        <w:t>with SQL Server</w:t>
      </w:r>
      <w:r>
        <w:rPr>
          <w:spacing w:val="1"/>
          <w:sz w:val="26"/>
        </w:rPr>
        <w:t xml:space="preserve"> </w:t>
      </w:r>
      <w:r>
        <w:rPr>
          <w:sz w:val="26"/>
        </w:rPr>
        <w:t>2005 to let it</w:t>
      </w:r>
      <w:r>
        <w:rPr>
          <w:spacing w:val="1"/>
          <w:sz w:val="26"/>
        </w:rPr>
        <w:t xml:space="preserve"> </w:t>
      </w:r>
      <w:r>
        <w:rPr>
          <w:sz w:val="26"/>
        </w:rPr>
        <w:t>integrate with the .NET</w:t>
      </w:r>
      <w:r>
        <w:rPr>
          <w:spacing w:val="1"/>
          <w:sz w:val="26"/>
        </w:rPr>
        <w:t xml:space="preserve"> </w:t>
      </w:r>
      <w:r>
        <w:rPr>
          <w:sz w:val="26"/>
        </w:rPr>
        <w:t>Framework.</w:t>
      </w:r>
    </w:p>
    <w:p w14:paraId="221EAE0F" w14:textId="77777777" w:rsidR="00E302B6" w:rsidRDefault="00E302B6" w:rsidP="00E302B6">
      <w:pPr>
        <w:pStyle w:val="BodyText"/>
        <w:spacing w:before="1"/>
      </w:pPr>
    </w:p>
    <w:p w14:paraId="0E083524" w14:textId="77777777" w:rsidR="00E302B6" w:rsidRDefault="00E302B6" w:rsidP="00E302B6">
      <w:pPr>
        <w:spacing w:line="360" w:lineRule="auto"/>
        <w:ind w:left="460" w:right="554" w:firstLine="720"/>
        <w:jc w:val="both"/>
        <w:rPr>
          <w:sz w:val="26"/>
        </w:rPr>
      </w:pPr>
      <w:r>
        <w:rPr>
          <w:sz w:val="26"/>
        </w:rPr>
        <w:t>SQL Server 2005 introduced "MARS" (Multiple Active Results Sets), a method of</w:t>
      </w:r>
      <w:r>
        <w:rPr>
          <w:spacing w:val="-62"/>
          <w:sz w:val="26"/>
        </w:rPr>
        <w:t xml:space="preserve"> </w:t>
      </w:r>
      <w:r>
        <w:rPr>
          <w:sz w:val="26"/>
        </w:rPr>
        <w:t>allowing</w:t>
      </w:r>
      <w:r>
        <w:rPr>
          <w:spacing w:val="1"/>
          <w:sz w:val="26"/>
        </w:rPr>
        <w:t xml:space="preserve"> </w:t>
      </w:r>
      <w:r>
        <w:rPr>
          <w:sz w:val="26"/>
        </w:rPr>
        <w:t>usage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connections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multiple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purposes.SQL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2005</w:t>
      </w:r>
      <w:r>
        <w:rPr>
          <w:spacing w:val="1"/>
          <w:sz w:val="26"/>
        </w:rPr>
        <w:t xml:space="preserve"> </w:t>
      </w:r>
      <w:r>
        <w:rPr>
          <w:sz w:val="26"/>
        </w:rPr>
        <w:t>introduced</w:t>
      </w:r>
      <w:r>
        <w:rPr>
          <w:spacing w:val="1"/>
          <w:sz w:val="26"/>
        </w:rPr>
        <w:t xml:space="preserve"> </w:t>
      </w:r>
      <w:r>
        <w:rPr>
          <w:sz w:val="26"/>
        </w:rPr>
        <w:t>DMVs</w:t>
      </w:r>
      <w:r>
        <w:rPr>
          <w:spacing w:val="1"/>
          <w:sz w:val="26"/>
        </w:rPr>
        <w:t xml:space="preserve"> </w:t>
      </w:r>
      <w:r>
        <w:rPr>
          <w:sz w:val="26"/>
        </w:rPr>
        <w:t>(Dynamic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Views),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specialized</w:t>
      </w:r>
      <w:r>
        <w:rPr>
          <w:spacing w:val="1"/>
          <w:sz w:val="26"/>
        </w:rPr>
        <w:t xml:space="preserve"> </w:t>
      </w:r>
      <w:r>
        <w:rPr>
          <w:sz w:val="26"/>
        </w:rPr>
        <w:t>views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functions that return server state information that can be used to monitor the health of a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2"/>
          <w:sz w:val="26"/>
        </w:rPr>
        <w:t xml:space="preserve"> </w:t>
      </w:r>
      <w:r>
        <w:rPr>
          <w:sz w:val="26"/>
        </w:rPr>
        <w:t>instance,</w:t>
      </w:r>
      <w:r>
        <w:rPr>
          <w:spacing w:val="4"/>
          <w:sz w:val="26"/>
        </w:rPr>
        <w:t xml:space="preserve"> </w:t>
      </w:r>
      <w:r>
        <w:rPr>
          <w:sz w:val="26"/>
        </w:rPr>
        <w:t>diagnose</w:t>
      </w:r>
      <w:r>
        <w:rPr>
          <w:spacing w:val="2"/>
          <w:sz w:val="26"/>
        </w:rPr>
        <w:t xml:space="preserve"> </w:t>
      </w:r>
      <w:r>
        <w:rPr>
          <w:sz w:val="26"/>
        </w:rPr>
        <w:t>problems,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tune</w:t>
      </w:r>
      <w:r>
        <w:rPr>
          <w:spacing w:val="1"/>
          <w:sz w:val="26"/>
        </w:rPr>
        <w:t xml:space="preserve"> </w:t>
      </w:r>
      <w:r>
        <w:rPr>
          <w:sz w:val="26"/>
        </w:rPr>
        <w:t>performance.</w:t>
      </w:r>
    </w:p>
    <w:p w14:paraId="6BEB68B0" w14:textId="77777777" w:rsidR="00E302B6" w:rsidRDefault="00E302B6" w:rsidP="00E302B6">
      <w:pPr>
        <w:pStyle w:val="BodyText"/>
        <w:spacing w:before="5"/>
        <w:rPr>
          <w:sz w:val="30"/>
        </w:rPr>
      </w:pPr>
    </w:p>
    <w:p w14:paraId="411C1422" w14:textId="77777777" w:rsidR="00E302B6" w:rsidRDefault="00E302B6" w:rsidP="00E302B6">
      <w:pPr>
        <w:pStyle w:val="Heading5"/>
        <w:jc w:val="both"/>
      </w:pPr>
      <w:bookmarkStart w:id="18" w:name="SQL_Server_Configuration_Manager"/>
      <w:bookmarkEnd w:id="18"/>
      <w:r>
        <w:t>SQL</w:t>
      </w:r>
      <w:r>
        <w:rPr>
          <w:spacing w:val="-10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Manager</w:t>
      </w:r>
    </w:p>
    <w:p w14:paraId="6D3D4147" w14:textId="77777777" w:rsidR="00E302B6" w:rsidRDefault="00E302B6" w:rsidP="00E302B6">
      <w:pPr>
        <w:spacing w:before="76" w:line="360" w:lineRule="auto"/>
        <w:ind w:left="460" w:right="558" w:firstLine="720"/>
        <w:jc w:val="both"/>
        <w:rPr>
          <w:sz w:val="26"/>
        </w:rPr>
      </w:pPr>
      <w:r>
        <w:rPr>
          <w:sz w:val="26"/>
        </w:rPr>
        <w:t>SQL Server Configuration Manager is a new tool in SQL Server 2005. It is used to</w:t>
      </w:r>
      <w:r>
        <w:rPr>
          <w:spacing w:val="-62"/>
          <w:sz w:val="26"/>
        </w:rPr>
        <w:t xml:space="preserve"> </w:t>
      </w:r>
      <w:r>
        <w:rPr>
          <w:sz w:val="26"/>
        </w:rPr>
        <w:t>manage SQL Server 2005 services and connections. It has been developed as a Microsoft</w:t>
      </w:r>
      <w:r>
        <w:rPr>
          <w:spacing w:val="1"/>
          <w:sz w:val="26"/>
        </w:rPr>
        <w:t xml:space="preserve"> </w:t>
      </w:r>
      <w:r>
        <w:rPr>
          <w:sz w:val="26"/>
        </w:rPr>
        <w:t>Management Console (MMC) plug-in application Its window is divided into a Console</w:t>
      </w:r>
      <w:r>
        <w:rPr>
          <w:spacing w:val="1"/>
          <w:sz w:val="26"/>
        </w:rPr>
        <w:t xml:space="preserve"> </w:t>
      </w:r>
      <w:r>
        <w:rPr>
          <w:sz w:val="26"/>
        </w:rPr>
        <w:t>tree (left pane) and a Details pane. It can be managed through SQL Server services and</w:t>
      </w:r>
      <w:r>
        <w:rPr>
          <w:spacing w:val="1"/>
          <w:sz w:val="26"/>
        </w:rPr>
        <w:t xml:space="preserve"> </w:t>
      </w:r>
      <w:r>
        <w:rPr>
          <w:sz w:val="26"/>
        </w:rPr>
        <w:t>connection</w:t>
      </w:r>
      <w:r>
        <w:rPr>
          <w:spacing w:val="1"/>
          <w:sz w:val="26"/>
        </w:rPr>
        <w:t xml:space="preserve"> </w:t>
      </w:r>
      <w:r>
        <w:rPr>
          <w:sz w:val="26"/>
        </w:rPr>
        <w:t>configurations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navigating</w:t>
      </w:r>
      <w:r>
        <w:rPr>
          <w:spacing w:val="-2"/>
          <w:sz w:val="26"/>
        </w:rPr>
        <w:t xml:space="preserve"> </w:t>
      </w:r>
      <w:r>
        <w:rPr>
          <w:sz w:val="26"/>
        </w:rPr>
        <w:t>objects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Console</w:t>
      </w:r>
      <w:r>
        <w:rPr>
          <w:spacing w:val="1"/>
          <w:sz w:val="26"/>
        </w:rPr>
        <w:t xml:space="preserve"> </w:t>
      </w:r>
      <w:r>
        <w:rPr>
          <w:sz w:val="26"/>
        </w:rPr>
        <w:t>tree.</w:t>
      </w:r>
    </w:p>
    <w:p w14:paraId="61FE3455" w14:textId="77777777" w:rsidR="00E302B6" w:rsidRDefault="00E302B6" w:rsidP="00E302B6">
      <w:pPr>
        <w:spacing w:line="360" w:lineRule="auto"/>
        <w:jc w:val="both"/>
        <w:rPr>
          <w:sz w:val="26"/>
        </w:rPr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702A7E50" w14:textId="77777777" w:rsidR="00E302B6" w:rsidRDefault="00E302B6" w:rsidP="00E302B6">
      <w:pPr>
        <w:pStyle w:val="Heading5"/>
        <w:spacing w:before="77"/>
      </w:pPr>
      <w:bookmarkStart w:id="19" w:name="Managing_Services"/>
      <w:bookmarkEnd w:id="19"/>
      <w:r>
        <w:rPr>
          <w:spacing w:val="-1"/>
        </w:rPr>
        <w:lastRenderedPageBreak/>
        <w:t>Managing</w:t>
      </w:r>
      <w:r>
        <w:rPr>
          <w:spacing w:val="-9"/>
        </w:rPr>
        <w:t xml:space="preserve"> </w:t>
      </w:r>
      <w:r>
        <w:t>Services</w:t>
      </w:r>
    </w:p>
    <w:p w14:paraId="293CB04F" w14:textId="77777777" w:rsidR="00E302B6" w:rsidRDefault="00E302B6" w:rsidP="00E302B6">
      <w:pPr>
        <w:pStyle w:val="ListParagraph"/>
        <w:numPr>
          <w:ilvl w:val="1"/>
          <w:numId w:val="4"/>
        </w:numPr>
        <w:tabs>
          <w:tab w:val="left" w:pos="1301"/>
        </w:tabs>
        <w:spacing w:before="186"/>
        <w:rPr>
          <w:sz w:val="26"/>
        </w:rPr>
      </w:pPr>
      <w:r>
        <w:rPr>
          <w:sz w:val="26"/>
        </w:rPr>
        <w:t>SQL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</w:p>
    <w:p w14:paraId="18449A3F" w14:textId="77777777" w:rsidR="00E302B6" w:rsidRDefault="00E302B6" w:rsidP="00E302B6">
      <w:pPr>
        <w:pStyle w:val="ListParagraph"/>
        <w:numPr>
          <w:ilvl w:val="1"/>
          <w:numId w:val="4"/>
        </w:numPr>
        <w:tabs>
          <w:tab w:val="left" w:pos="1301"/>
        </w:tabs>
        <w:spacing w:before="148"/>
        <w:rPr>
          <w:sz w:val="26"/>
        </w:rPr>
      </w:pPr>
      <w:r>
        <w:rPr>
          <w:sz w:val="26"/>
        </w:rPr>
        <w:t>SQL</w:t>
      </w:r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Agent</w:t>
      </w:r>
    </w:p>
    <w:p w14:paraId="1ADE2AAC" w14:textId="77777777" w:rsidR="00E302B6" w:rsidRDefault="00E302B6" w:rsidP="00E302B6">
      <w:pPr>
        <w:pStyle w:val="ListParagraph"/>
        <w:numPr>
          <w:ilvl w:val="1"/>
          <w:numId w:val="4"/>
        </w:numPr>
        <w:tabs>
          <w:tab w:val="left" w:pos="1301"/>
        </w:tabs>
        <w:spacing w:before="152"/>
        <w:rPr>
          <w:sz w:val="26"/>
        </w:rPr>
      </w:pPr>
      <w:r>
        <w:rPr>
          <w:sz w:val="26"/>
        </w:rPr>
        <w:t>SQL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6"/>
          <w:sz w:val="26"/>
        </w:rPr>
        <w:t xml:space="preserve"> </w:t>
      </w:r>
      <w:r>
        <w:rPr>
          <w:sz w:val="26"/>
        </w:rPr>
        <w:t>Browser</w:t>
      </w:r>
    </w:p>
    <w:p w14:paraId="5817BC69" w14:textId="77777777" w:rsidR="00E302B6" w:rsidRDefault="00E302B6" w:rsidP="00E302B6">
      <w:pPr>
        <w:pStyle w:val="ListParagraph"/>
        <w:numPr>
          <w:ilvl w:val="1"/>
          <w:numId w:val="4"/>
        </w:numPr>
        <w:tabs>
          <w:tab w:val="left" w:pos="1301"/>
        </w:tabs>
        <w:spacing w:before="148"/>
        <w:rPr>
          <w:sz w:val="26"/>
        </w:rPr>
      </w:pPr>
      <w:r>
        <w:rPr>
          <w:sz w:val="26"/>
        </w:rPr>
        <w:t>SQL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Integration</w:t>
      </w:r>
      <w:r>
        <w:rPr>
          <w:spacing w:val="1"/>
          <w:sz w:val="26"/>
        </w:rPr>
        <w:t xml:space="preserve"> </w:t>
      </w:r>
      <w:r>
        <w:rPr>
          <w:sz w:val="26"/>
        </w:rPr>
        <w:t>Services</w:t>
      </w:r>
    </w:p>
    <w:p w14:paraId="21A3DD44" w14:textId="77777777" w:rsidR="00E302B6" w:rsidRDefault="00E302B6" w:rsidP="00E302B6">
      <w:pPr>
        <w:pStyle w:val="ListParagraph"/>
        <w:numPr>
          <w:ilvl w:val="1"/>
          <w:numId w:val="4"/>
        </w:numPr>
        <w:tabs>
          <w:tab w:val="left" w:pos="1301"/>
        </w:tabs>
        <w:spacing w:before="152"/>
        <w:rPr>
          <w:sz w:val="26"/>
        </w:rPr>
      </w:pPr>
      <w:r>
        <w:rPr>
          <w:sz w:val="26"/>
        </w:rPr>
        <w:t>SQL</w:t>
      </w:r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Anaylysis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Services</w:t>
      </w:r>
    </w:p>
    <w:p w14:paraId="266C3A5E" w14:textId="77777777" w:rsidR="00E302B6" w:rsidRDefault="00E302B6" w:rsidP="00E302B6">
      <w:pPr>
        <w:pStyle w:val="BodyText"/>
        <w:rPr>
          <w:sz w:val="28"/>
        </w:rPr>
      </w:pPr>
    </w:p>
    <w:p w14:paraId="2107F8A0" w14:textId="77777777" w:rsidR="00E302B6" w:rsidRDefault="00E302B6" w:rsidP="00E302B6">
      <w:pPr>
        <w:pStyle w:val="BodyText"/>
        <w:spacing w:before="7"/>
        <w:rPr>
          <w:sz w:val="41"/>
        </w:rPr>
      </w:pPr>
    </w:p>
    <w:p w14:paraId="49D9C8BF" w14:textId="77777777" w:rsidR="00E302B6" w:rsidRDefault="00E302B6" w:rsidP="00E302B6">
      <w:pPr>
        <w:pStyle w:val="Heading5"/>
      </w:pPr>
      <w:bookmarkStart w:id="20" w:name="SQL_Server_Management_Studio"/>
      <w:bookmarkEnd w:id="20"/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Studio</w:t>
      </w:r>
    </w:p>
    <w:p w14:paraId="42F73130" w14:textId="77777777" w:rsidR="00E302B6" w:rsidRDefault="00E302B6" w:rsidP="00E302B6">
      <w:pPr>
        <w:pStyle w:val="BodyText"/>
        <w:spacing w:before="7"/>
        <w:rPr>
          <w:b/>
          <w:i/>
          <w:sz w:val="36"/>
        </w:rPr>
      </w:pPr>
    </w:p>
    <w:p w14:paraId="2026C433" w14:textId="77777777" w:rsidR="00E302B6" w:rsidRDefault="00E302B6" w:rsidP="00E302B6">
      <w:pPr>
        <w:spacing w:line="360" w:lineRule="auto"/>
        <w:ind w:left="460" w:right="554" w:firstLine="720"/>
        <w:jc w:val="both"/>
        <w:rPr>
          <w:sz w:val="26"/>
        </w:rPr>
      </w:pPr>
      <w:r>
        <w:rPr>
          <w:sz w:val="26"/>
        </w:rPr>
        <w:t>This tool is a new feature in SQL Server 2005. It replaces Enterprise Manager and</w:t>
      </w:r>
      <w:r>
        <w:rPr>
          <w:spacing w:val="1"/>
          <w:sz w:val="26"/>
        </w:rPr>
        <w:t xml:space="preserve"> </w:t>
      </w:r>
      <w:r>
        <w:rPr>
          <w:sz w:val="26"/>
        </w:rPr>
        <w:t>Query Analyzer</w:t>
      </w:r>
      <w:r>
        <w:rPr>
          <w:spacing w:val="1"/>
          <w:sz w:val="26"/>
        </w:rPr>
        <w:t xml:space="preserve"> </w:t>
      </w:r>
      <w:r>
        <w:rPr>
          <w:sz w:val="26"/>
        </w:rPr>
        <w:t>from earlier versions. It has been developed</w:t>
      </w:r>
      <w:r>
        <w:rPr>
          <w:spacing w:val="65"/>
          <w:sz w:val="26"/>
        </w:rPr>
        <w:t xml:space="preserve"> </w:t>
      </w:r>
      <w:r>
        <w:rPr>
          <w:sz w:val="26"/>
        </w:rPr>
        <w:t>using a Visual Studio shell</w:t>
      </w:r>
      <w:r>
        <w:rPr>
          <w:spacing w:val="1"/>
          <w:sz w:val="26"/>
        </w:rPr>
        <w:t xml:space="preserve"> </w:t>
      </w:r>
      <w:r>
        <w:rPr>
          <w:sz w:val="26"/>
        </w:rPr>
        <w:t>as a base. It follows the paradigm of Visual Studio, in which most tools are organized as</w:t>
      </w:r>
      <w:r>
        <w:rPr>
          <w:spacing w:val="1"/>
          <w:sz w:val="26"/>
        </w:rPr>
        <w:t xml:space="preserve"> </w:t>
      </w:r>
      <w:r>
        <w:rPr>
          <w:sz w:val="26"/>
        </w:rPr>
        <w:t>tabbed,</w:t>
      </w:r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dockable</w:t>
      </w:r>
      <w:proofErr w:type="spellEnd"/>
      <w:r>
        <w:rPr>
          <w:sz w:val="26"/>
        </w:rPr>
        <w:t>,</w:t>
      </w:r>
      <w:r>
        <w:rPr>
          <w:spacing w:val="5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floating</w:t>
      </w:r>
      <w:r>
        <w:rPr>
          <w:spacing w:val="-3"/>
          <w:sz w:val="26"/>
        </w:rPr>
        <w:t xml:space="preserve"> </w:t>
      </w:r>
      <w:r>
        <w:rPr>
          <w:sz w:val="26"/>
        </w:rPr>
        <w:t>windows.</w:t>
      </w:r>
    </w:p>
    <w:p w14:paraId="0A419021" w14:textId="77777777" w:rsidR="00E302B6" w:rsidRDefault="00E302B6" w:rsidP="00E302B6">
      <w:pPr>
        <w:pStyle w:val="BodyText"/>
        <w:rPr>
          <w:sz w:val="39"/>
        </w:rPr>
      </w:pPr>
    </w:p>
    <w:p w14:paraId="1042ECED" w14:textId="77777777" w:rsidR="00E302B6" w:rsidRDefault="00E302B6" w:rsidP="00E302B6">
      <w:pPr>
        <w:spacing w:before="1" w:line="360" w:lineRule="auto"/>
        <w:ind w:left="460" w:right="554" w:firstLine="72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registered</w:t>
      </w:r>
      <w:r>
        <w:rPr>
          <w:spacing w:val="1"/>
          <w:sz w:val="26"/>
        </w:rPr>
        <w:t xml:space="preserve"> </w:t>
      </w:r>
      <w:r>
        <w:rPr>
          <w:sz w:val="26"/>
        </w:rPr>
        <w:t>server’s</w:t>
      </w:r>
      <w:r>
        <w:rPr>
          <w:spacing w:val="1"/>
          <w:sz w:val="26"/>
        </w:rPr>
        <w:t xml:space="preserve"> </w:t>
      </w:r>
      <w:r>
        <w:rPr>
          <w:sz w:val="26"/>
        </w:rPr>
        <w:t>pane</w:t>
      </w:r>
      <w:r>
        <w:rPr>
          <w:spacing w:val="1"/>
          <w:sz w:val="26"/>
        </w:rPr>
        <w:t xml:space="preserve"> </w:t>
      </w:r>
      <w:r>
        <w:rPr>
          <w:sz w:val="26"/>
        </w:rPr>
        <w:t>allows</w:t>
      </w:r>
      <w:r>
        <w:rPr>
          <w:spacing w:val="1"/>
          <w:sz w:val="26"/>
        </w:rPr>
        <w:t xml:space="preserve"> </w:t>
      </w:r>
      <w:r>
        <w:rPr>
          <w:sz w:val="26"/>
        </w:rPr>
        <w:t>viewing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managing</w:t>
      </w:r>
      <w:r>
        <w:rPr>
          <w:spacing w:val="1"/>
          <w:sz w:val="26"/>
        </w:rPr>
        <w:t xml:space="preserve"> </w:t>
      </w:r>
      <w:r>
        <w:rPr>
          <w:sz w:val="26"/>
        </w:rPr>
        <w:t>parameters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connecting</w:t>
      </w:r>
      <w:r>
        <w:rPr>
          <w:spacing w:val="39"/>
          <w:sz w:val="26"/>
        </w:rPr>
        <w:t xml:space="preserve"> </w:t>
      </w:r>
      <w:r>
        <w:rPr>
          <w:sz w:val="26"/>
        </w:rPr>
        <w:t>to</w:t>
      </w:r>
      <w:r>
        <w:rPr>
          <w:spacing w:val="43"/>
          <w:sz w:val="26"/>
        </w:rPr>
        <w:t xml:space="preserve"> </w:t>
      </w:r>
      <w:r>
        <w:rPr>
          <w:sz w:val="26"/>
        </w:rPr>
        <w:t>servers.</w:t>
      </w:r>
      <w:r>
        <w:rPr>
          <w:spacing w:val="46"/>
          <w:sz w:val="26"/>
        </w:rPr>
        <w:t xml:space="preserve"> </w:t>
      </w:r>
      <w:r>
        <w:rPr>
          <w:sz w:val="26"/>
        </w:rPr>
        <w:t>The</w:t>
      </w:r>
      <w:r>
        <w:rPr>
          <w:spacing w:val="43"/>
          <w:sz w:val="26"/>
        </w:rPr>
        <w:t xml:space="preserve"> </w:t>
      </w:r>
      <w:r>
        <w:rPr>
          <w:sz w:val="26"/>
        </w:rPr>
        <w:t>tool</w:t>
      </w:r>
      <w:r>
        <w:rPr>
          <w:spacing w:val="43"/>
          <w:sz w:val="26"/>
        </w:rPr>
        <w:t xml:space="preserve"> </w:t>
      </w:r>
      <w:r>
        <w:rPr>
          <w:sz w:val="26"/>
        </w:rPr>
        <w:t>includes</w:t>
      </w:r>
      <w:r>
        <w:rPr>
          <w:spacing w:val="43"/>
          <w:sz w:val="26"/>
        </w:rPr>
        <w:t xml:space="preserve"> </w:t>
      </w:r>
      <w:r>
        <w:rPr>
          <w:sz w:val="26"/>
        </w:rPr>
        <w:t>both</w:t>
      </w:r>
      <w:r>
        <w:rPr>
          <w:spacing w:val="44"/>
          <w:sz w:val="26"/>
        </w:rPr>
        <w:t xml:space="preserve"> </w:t>
      </w:r>
      <w:r>
        <w:rPr>
          <w:sz w:val="26"/>
        </w:rPr>
        <w:t>script</w:t>
      </w:r>
      <w:r>
        <w:rPr>
          <w:spacing w:val="43"/>
          <w:sz w:val="26"/>
        </w:rPr>
        <w:t xml:space="preserve"> </w:t>
      </w:r>
      <w:r>
        <w:rPr>
          <w:sz w:val="26"/>
        </w:rPr>
        <w:t>editors</w:t>
      </w:r>
      <w:r>
        <w:rPr>
          <w:spacing w:val="43"/>
          <w:sz w:val="26"/>
        </w:rPr>
        <w:t xml:space="preserve"> </w:t>
      </w:r>
      <w:r>
        <w:rPr>
          <w:sz w:val="26"/>
        </w:rPr>
        <w:t>and</w:t>
      </w:r>
      <w:r>
        <w:rPr>
          <w:spacing w:val="44"/>
          <w:sz w:val="26"/>
        </w:rPr>
        <w:t xml:space="preserve"> </w:t>
      </w:r>
      <w:r>
        <w:rPr>
          <w:sz w:val="26"/>
        </w:rPr>
        <w:t>graphical</w:t>
      </w:r>
      <w:r>
        <w:rPr>
          <w:spacing w:val="43"/>
          <w:sz w:val="26"/>
        </w:rPr>
        <w:t xml:space="preserve"> </w:t>
      </w:r>
      <w:r>
        <w:rPr>
          <w:sz w:val="26"/>
        </w:rPr>
        <w:t>tools</w:t>
      </w:r>
      <w:r>
        <w:rPr>
          <w:spacing w:val="43"/>
          <w:sz w:val="26"/>
        </w:rPr>
        <w:t xml:space="preserve"> </w:t>
      </w:r>
      <w:r>
        <w:rPr>
          <w:sz w:val="26"/>
        </w:rPr>
        <w:t>which</w:t>
      </w:r>
      <w:r>
        <w:rPr>
          <w:spacing w:val="-63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objects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features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server.A</w:t>
      </w:r>
      <w:proofErr w:type="spellEnd"/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central</w:t>
      </w:r>
      <w:r>
        <w:rPr>
          <w:spacing w:val="1"/>
          <w:sz w:val="26"/>
        </w:rPr>
        <w:t xml:space="preserve"> </w:t>
      </w:r>
      <w:r>
        <w:rPr>
          <w:sz w:val="26"/>
        </w:rPr>
        <w:t>feature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66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Management Studio is the Object Explorer, which allows the user to browse, select, and</w:t>
      </w:r>
      <w:r>
        <w:rPr>
          <w:spacing w:val="1"/>
          <w:sz w:val="26"/>
        </w:rPr>
        <w:t xml:space="preserve"> </w:t>
      </w:r>
      <w:r>
        <w:rPr>
          <w:sz w:val="26"/>
        </w:rPr>
        <w:t>act</w:t>
      </w:r>
      <w:r>
        <w:rPr>
          <w:spacing w:val="1"/>
          <w:sz w:val="26"/>
        </w:rPr>
        <w:t xml:space="preserve"> </w:t>
      </w:r>
      <w:r>
        <w:rPr>
          <w:sz w:val="26"/>
        </w:rPr>
        <w:t>upon</w:t>
      </w:r>
      <w:r>
        <w:rPr>
          <w:spacing w:val="2"/>
          <w:sz w:val="26"/>
        </w:rPr>
        <w:t xml:space="preserve"> </w:t>
      </w:r>
      <w:r>
        <w:rPr>
          <w:sz w:val="26"/>
        </w:rPr>
        <w:t>any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objects</w:t>
      </w:r>
      <w:r>
        <w:rPr>
          <w:spacing w:val="3"/>
          <w:sz w:val="26"/>
        </w:rPr>
        <w:t xml:space="preserve"> </w:t>
      </w:r>
      <w:r>
        <w:rPr>
          <w:sz w:val="26"/>
        </w:rPr>
        <w:t>within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server.</w:t>
      </w:r>
    </w:p>
    <w:p w14:paraId="7287F6A5" w14:textId="77777777" w:rsidR="00E302B6" w:rsidRDefault="00E302B6" w:rsidP="00E302B6">
      <w:pPr>
        <w:pStyle w:val="BodyText"/>
        <w:rPr>
          <w:sz w:val="28"/>
        </w:rPr>
      </w:pPr>
    </w:p>
    <w:p w14:paraId="650DFAC5" w14:textId="77777777" w:rsidR="00E302B6" w:rsidRDefault="00E302B6" w:rsidP="00E302B6">
      <w:pPr>
        <w:pStyle w:val="BodyText"/>
        <w:spacing w:before="9"/>
        <w:rPr>
          <w:sz w:val="28"/>
        </w:rPr>
      </w:pPr>
    </w:p>
    <w:p w14:paraId="645A47E2" w14:textId="77777777" w:rsidR="00E302B6" w:rsidRDefault="00E302B6" w:rsidP="00E302B6">
      <w:pPr>
        <w:pStyle w:val="Heading5"/>
      </w:pPr>
      <w:bookmarkStart w:id="21" w:name="SQL_Server_2005_Features"/>
      <w:bookmarkEnd w:id="21"/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2005</w:t>
      </w:r>
      <w:r>
        <w:rPr>
          <w:spacing w:val="-3"/>
        </w:rPr>
        <w:t xml:space="preserve"> </w:t>
      </w:r>
      <w:r>
        <w:t>Features</w:t>
      </w:r>
    </w:p>
    <w:p w14:paraId="76848DA7" w14:textId="77777777" w:rsidR="00E302B6" w:rsidRDefault="00E302B6" w:rsidP="00E302B6">
      <w:pPr>
        <w:pStyle w:val="BodyText"/>
        <w:spacing w:before="1"/>
        <w:rPr>
          <w:b/>
          <w:i/>
          <w:sz w:val="30"/>
        </w:rPr>
      </w:pPr>
    </w:p>
    <w:p w14:paraId="563B36BA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spacing w:before="1"/>
        <w:ind w:hanging="362"/>
        <w:rPr>
          <w:rFonts w:ascii="Wingdings" w:hAnsi="Wingdings"/>
          <w:sz w:val="36"/>
        </w:rPr>
      </w:pPr>
      <w:r>
        <w:rPr>
          <w:sz w:val="36"/>
        </w:rPr>
        <w:t>Database</w:t>
      </w:r>
      <w:r>
        <w:rPr>
          <w:spacing w:val="-5"/>
          <w:sz w:val="36"/>
        </w:rPr>
        <w:t xml:space="preserve"> </w:t>
      </w:r>
      <w:r>
        <w:rPr>
          <w:sz w:val="36"/>
        </w:rPr>
        <w:t>mirroring</w:t>
      </w:r>
    </w:p>
    <w:p w14:paraId="38AF6F89" w14:textId="77777777" w:rsidR="00E302B6" w:rsidRDefault="00E302B6" w:rsidP="00E302B6">
      <w:pPr>
        <w:pStyle w:val="BodyText"/>
        <w:spacing w:before="8"/>
        <w:rPr>
          <w:sz w:val="36"/>
        </w:rPr>
      </w:pPr>
    </w:p>
    <w:p w14:paraId="3D56BF2D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b/>
        </w:rPr>
      </w:pPr>
      <w:r>
        <w:rPr>
          <w:b/>
        </w:rPr>
        <w:t>T-SQL</w:t>
      </w:r>
      <w:r>
        <w:rPr>
          <w:b/>
          <w:spacing w:val="-9"/>
        </w:rPr>
        <w:t xml:space="preserve"> </w:t>
      </w:r>
      <w:r>
        <w:rPr>
          <w:b/>
        </w:rPr>
        <w:t>(Transaction</w:t>
      </w:r>
      <w:r>
        <w:rPr>
          <w:b/>
          <w:spacing w:val="-11"/>
        </w:rPr>
        <w:t xml:space="preserve"> </w:t>
      </w:r>
      <w:r>
        <w:rPr>
          <w:b/>
        </w:rPr>
        <w:t>SQL)</w:t>
      </w:r>
      <w:r>
        <w:rPr>
          <w:b/>
          <w:spacing w:val="-6"/>
        </w:rPr>
        <w:t xml:space="preserve"> </w:t>
      </w:r>
      <w:r>
        <w:rPr>
          <w:b/>
        </w:rPr>
        <w:t>enhancements</w:t>
      </w:r>
    </w:p>
    <w:p w14:paraId="43F0E41C" w14:textId="77777777" w:rsidR="00E302B6" w:rsidRDefault="00E302B6" w:rsidP="00E302B6">
      <w:pPr>
        <w:pStyle w:val="BodyText"/>
        <w:spacing w:before="1"/>
        <w:rPr>
          <w:b/>
          <w:sz w:val="21"/>
        </w:rPr>
      </w:pPr>
    </w:p>
    <w:p w14:paraId="0B6BD9F2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sz w:val="26"/>
        </w:rPr>
      </w:pPr>
      <w:r>
        <w:rPr>
          <w:sz w:val="26"/>
        </w:rPr>
        <w:t>CLR</w:t>
      </w:r>
      <w:r>
        <w:rPr>
          <w:spacing w:val="-4"/>
          <w:sz w:val="26"/>
        </w:rPr>
        <w:t xml:space="preserve"> </w:t>
      </w:r>
      <w:r>
        <w:rPr>
          <w:sz w:val="26"/>
        </w:rPr>
        <w:t>integration</w:t>
      </w:r>
    </w:p>
    <w:p w14:paraId="4394CF3D" w14:textId="77777777" w:rsidR="00E302B6" w:rsidRDefault="00E302B6" w:rsidP="00E302B6">
      <w:pPr>
        <w:pStyle w:val="BodyText"/>
        <w:spacing w:before="2"/>
        <w:rPr>
          <w:sz w:val="26"/>
        </w:rPr>
      </w:pPr>
    </w:p>
    <w:p w14:paraId="3EDF2516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sz w:val="26"/>
        </w:rPr>
      </w:pPr>
      <w:r>
        <w:rPr>
          <w:sz w:val="26"/>
        </w:rPr>
        <w:t>Service</w:t>
      </w:r>
      <w:r>
        <w:rPr>
          <w:spacing w:val="-4"/>
          <w:sz w:val="26"/>
        </w:rPr>
        <w:t xml:space="preserve"> </w:t>
      </w:r>
      <w:r>
        <w:rPr>
          <w:sz w:val="26"/>
        </w:rPr>
        <w:t>Broker</w:t>
      </w:r>
    </w:p>
    <w:p w14:paraId="119E933D" w14:textId="77777777" w:rsidR="00E302B6" w:rsidRDefault="00E302B6" w:rsidP="00E302B6">
      <w:pPr>
        <w:rPr>
          <w:rFonts w:ascii="Wingdings" w:hAnsi="Wingdings"/>
          <w:sz w:val="26"/>
        </w:rPr>
        <w:sectPr w:rsidR="00E302B6">
          <w:pgSz w:w="12240" w:h="15840"/>
          <w:pgMar w:top="1360" w:right="880" w:bottom="920" w:left="980" w:header="0" w:footer="649" w:gutter="0"/>
          <w:cols w:space="720"/>
        </w:sectPr>
      </w:pPr>
    </w:p>
    <w:p w14:paraId="0B834143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spacing w:before="72"/>
        <w:ind w:hanging="362"/>
        <w:rPr>
          <w:rFonts w:ascii="Wingdings" w:hAnsi="Wingdings"/>
          <w:sz w:val="24"/>
        </w:rPr>
      </w:pPr>
      <w:r>
        <w:rPr>
          <w:sz w:val="24"/>
        </w:rPr>
        <w:lastRenderedPageBreak/>
        <w:t>DDL</w:t>
      </w:r>
      <w:r>
        <w:rPr>
          <w:spacing w:val="-4"/>
          <w:sz w:val="24"/>
        </w:rPr>
        <w:t xml:space="preserve"> </w:t>
      </w:r>
      <w:r>
        <w:rPr>
          <w:sz w:val="24"/>
        </w:rPr>
        <w:t>triggers</w:t>
      </w:r>
    </w:p>
    <w:p w14:paraId="456B605C" w14:textId="77777777" w:rsidR="00E302B6" w:rsidRDefault="00E302B6" w:rsidP="00E302B6">
      <w:pPr>
        <w:pStyle w:val="BodyText"/>
        <w:rPr>
          <w:sz w:val="29"/>
        </w:rPr>
      </w:pPr>
    </w:p>
    <w:p w14:paraId="435C8C07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Ranking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</w:p>
    <w:p w14:paraId="5074C3E1" w14:textId="77777777" w:rsidR="00E302B6" w:rsidRDefault="00E302B6" w:rsidP="00E302B6">
      <w:pPr>
        <w:pStyle w:val="BodyText"/>
        <w:spacing w:before="6"/>
        <w:rPr>
          <w:sz w:val="29"/>
        </w:rPr>
      </w:pPr>
    </w:p>
    <w:p w14:paraId="2A8B78B0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Row</w:t>
      </w:r>
      <w:r>
        <w:rPr>
          <w:spacing w:val="-10"/>
          <w:sz w:val="24"/>
        </w:rPr>
        <w:t xml:space="preserve"> </w:t>
      </w:r>
      <w:r>
        <w:rPr>
          <w:sz w:val="24"/>
        </w:rPr>
        <w:t>versioning-based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</w:p>
    <w:p w14:paraId="43A1CBA2" w14:textId="77777777" w:rsidR="00E302B6" w:rsidRDefault="00E302B6" w:rsidP="00E302B6">
      <w:pPr>
        <w:pStyle w:val="BodyText"/>
        <w:spacing w:before="5"/>
        <w:rPr>
          <w:sz w:val="29"/>
        </w:rPr>
      </w:pPr>
    </w:p>
    <w:p w14:paraId="310DDB92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XML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</w:p>
    <w:p w14:paraId="7BAD4215" w14:textId="77777777" w:rsidR="00E302B6" w:rsidRDefault="00E302B6" w:rsidP="00E302B6">
      <w:pPr>
        <w:pStyle w:val="BodyText"/>
        <w:spacing w:before="4"/>
        <w:rPr>
          <w:sz w:val="29"/>
        </w:rPr>
      </w:pPr>
    </w:p>
    <w:p w14:paraId="40CD1BDC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spacing w:before="1"/>
        <w:ind w:hanging="362"/>
        <w:rPr>
          <w:rFonts w:ascii="Wingdings" w:hAnsi="Wingdings"/>
          <w:sz w:val="24"/>
        </w:rPr>
      </w:pPr>
      <w:r>
        <w:rPr>
          <w:sz w:val="24"/>
        </w:rPr>
        <w:t>TRY...CATCH</w:t>
      </w:r>
    </w:p>
    <w:p w14:paraId="17B2A70F" w14:textId="77777777" w:rsidR="00E302B6" w:rsidRDefault="00E302B6" w:rsidP="00E302B6">
      <w:pPr>
        <w:pStyle w:val="BodyText"/>
        <w:spacing w:before="5"/>
        <w:rPr>
          <w:sz w:val="29"/>
        </w:rPr>
      </w:pPr>
    </w:p>
    <w:p w14:paraId="3BBF9FA6" w14:textId="77777777" w:rsidR="00E302B6" w:rsidRDefault="00E302B6" w:rsidP="00E302B6">
      <w:pPr>
        <w:pStyle w:val="ListParagraph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</w:p>
    <w:p w14:paraId="415C7BCC" w14:textId="77777777" w:rsidR="00E302B6" w:rsidRDefault="00E302B6" w:rsidP="00E302B6">
      <w:pPr>
        <w:pStyle w:val="BodyText"/>
        <w:spacing w:before="5"/>
      </w:pPr>
    </w:p>
    <w:p w14:paraId="14060872" w14:textId="77777777" w:rsidR="00E302B6" w:rsidRDefault="00E302B6" w:rsidP="00E302B6">
      <w:pPr>
        <w:pStyle w:val="Heading6"/>
        <w:numPr>
          <w:ilvl w:val="0"/>
          <w:numId w:val="5"/>
        </w:numPr>
        <w:tabs>
          <w:tab w:val="left" w:pos="1268"/>
        </w:tabs>
        <w:ind w:hanging="362"/>
        <w:rPr>
          <w:rFonts w:ascii="Wingdings" w:hAnsi="Wingdings"/>
        </w:rPr>
      </w:pPr>
      <w:bookmarkStart w:id="22" w:name="_Data_encryption"/>
      <w:bookmarkEnd w:id="22"/>
      <w:r>
        <w:t>Data</w:t>
      </w:r>
      <w:r>
        <w:rPr>
          <w:spacing w:val="-6"/>
        </w:rPr>
        <w:t xml:space="preserve"> </w:t>
      </w:r>
      <w:r>
        <w:t>encryption</w:t>
      </w:r>
    </w:p>
    <w:p w14:paraId="467EADE5" w14:textId="77777777" w:rsidR="00E302B6" w:rsidRDefault="00E302B6" w:rsidP="00E302B6">
      <w:pPr>
        <w:pStyle w:val="BodyText"/>
        <w:rPr>
          <w:b/>
          <w:sz w:val="26"/>
        </w:rPr>
      </w:pPr>
    </w:p>
    <w:p w14:paraId="04E1F1AD" w14:textId="77777777" w:rsidR="00E302B6" w:rsidRDefault="00E302B6" w:rsidP="00E302B6">
      <w:pPr>
        <w:spacing w:before="179"/>
        <w:ind w:left="460"/>
        <w:rPr>
          <w:b/>
          <w:sz w:val="24"/>
        </w:rPr>
      </w:pPr>
      <w:r>
        <w:rPr>
          <w:b/>
          <w:sz w:val="24"/>
        </w:rPr>
        <w:t>Ease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Installation,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Deployment,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</w:t>
      </w:r>
    </w:p>
    <w:p w14:paraId="6B013843" w14:textId="77777777" w:rsidR="00E302B6" w:rsidRDefault="00E302B6" w:rsidP="00E302B6">
      <w:pPr>
        <w:pStyle w:val="BodyText"/>
        <w:spacing w:before="5"/>
        <w:rPr>
          <w:b/>
          <w:sz w:val="29"/>
        </w:rPr>
      </w:pPr>
    </w:p>
    <w:p w14:paraId="28D847F2" w14:textId="77777777" w:rsidR="00E302B6" w:rsidRDefault="00E302B6" w:rsidP="00E302B6">
      <w:pPr>
        <w:spacing w:before="1" w:line="362" w:lineRule="auto"/>
        <w:ind w:left="460" w:right="559" w:firstLine="720"/>
        <w:jc w:val="both"/>
        <w:rPr>
          <w:b/>
          <w:sz w:val="26"/>
        </w:rPr>
      </w:pPr>
      <w:r>
        <w:rPr>
          <w:b/>
          <w:sz w:val="26"/>
        </w:rPr>
        <w:t>SQL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Server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includes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administrative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development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tools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that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improve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ability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install,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deploy,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manage,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SQL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Server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across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several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sites.</w:t>
      </w:r>
    </w:p>
    <w:p w14:paraId="0C4CCE15" w14:textId="77777777" w:rsidR="00E302B6" w:rsidRDefault="00E302B6" w:rsidP="00E302B6">
      <w:pPr>
        <w:pStyle w:val="BodyText"/>
        <w:spacing w:before="3"/>
        <w:rPr>
          <w:b/>
          <w:sz w:val="38"/>
        </w:rPr>
      </w:pPr>
    </w:p>
    <w:p w14:paraId="798AB3D2" w14:textId="77777777" w:rsidR="00E302B6" w:rsidRDefault="00E302B6" w:rsidP="00E302B6">
      <w:pPr>
        <w:spacing w:before="1"/>
        <w:ind w:left="460"/>
        <w:rPr>
          <w:b/>
          <w:sz w:val="24"/>
        </w:rPr>
      </w:pPr>
      <w:r>
        <w:rPr>
          <w:b/>
          <w:sz w:val="24"/>
        </w:rPr>
        <w:t>Scalability</w:t>
      </w:r>
    </w:p>
    <w:p w14:paraId="59218855" w14:textId="77777777" w:rsidR="00E302B6" w:rsidRDefault="00E302B6" w:rsidP="00E302B6">
      <w:pPr>
        <w:pStyle w:val="BodyText"/>
        <w:spacing w:before="5"/>
        <w:rPr>
          <w:b/>
          <w:sz w:val="29"/>
        </w:rPr>
      </w:pPr>
    </w:p>
    <w:p w14:paraId="76780742" w14:textId="77777777" w:rsidR="00E302B6" w:rsidRDefault="00E302B6" w:rsidP="00E302B6">
      <w:pPr>
        <w:spacing w:line="357" w:lineRule="auto"/>
        <w:ind w:left="460" w:right="559" w:firstLine="72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same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engine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used</w:t>
      </w:r>
      <w:r>
        <w:rPr>
          <w:spacing w:val="1"/>
          <w:sz w:val="26"/>
        </w:rPr>
        <w:t xml:space="preserve"> </w:t>
      </w:r>
      <w:r>
        <w:rPr>
          <w:sz w:val="26"/>
        </w:rPr>
        <w:t>across</w:t>
      </w:r>
      <w:r>
        <w:rPr>
          <w:spacing w:val="1"/>
          <w:sz w:val="26"/>
        </w:rPr>
        <w:t xml:space="preserve"> </w:t>
      </w:r>
      <w:r>
        <w:rPr>
          <w:sz w:val="26"/>
        </w:rPr>
        <w:t>platforms</w:t>
      </w:r>
      <w:r>
        <w:rPr>
          <w:spacing w:val="1"/>
          <w:sz w:val="26"/>
        </w:rPr>
        <w:t xml:space="preserve"> </w:t>
      </w:r>
      <w:r>
        <w:rPr>
          <w:sz w:val="26"/>
        </w:rPr>
        <w:t>ranging</w:t>
      </w:r>
      <w:r>
        <w:rPr>
          <w:spacing w:val="1"/>
          <w:sz w:val="26"/>
        </w:rPr>
        <w:t xml:space="preserve"> </w:t>
      </w:r>
      <w:r>
        <w:rPr>
          <w:sz w:val="26"/>
        </w:rPr>
        <w:t>from laptop</w:t>
      </w:r>
      <w:r>
        <w:rPr>
          <w:spacing w:val="1"/>
          <w:sz w:val="26"/>
        </w:rPr>
        <w:t xml:space="preserve"> </w:t>
      </w:r>
      <w:r>
        <w:rPr>
          <w:sz w:val="26"/>
        </w:rPr>
        <w:t>computers running Microsoft Windows® 95/98 to large, multiprocessor servers running</w:t>
      </w:r>
      <w:r>
        <w:rPr>
          <w:spacing w:val="1"/>
          <w:sz w:val="26"/>
        </w:rPr>
        <w:t xml:space="preserve"> </w:t>
      </w:r>
      <w:r>
        <w:rPr>
          <w:sz w:val="26"/>
        </w:rPr>
        <w:t>Microsoft</w:t>
      </w:r>
      <w:r>
        <w:rPr>
          <w:spacing w:val="-3"/>
          <w:sz w:val="26"/>
        </w:rPr>
        <w:t xml:space="preserve"> </w:t>
      </w:r>
      <w:r>
        <w:rPr>
          <w:sz w:val="26"/>
        </w:rPr>
        <w:t>Windows</w:t>
      </w:r>
      <w:r>
        <w:rPr>
          <w:spacing w:val="1"/>
          <w:sz w:val="26"/>
        </w:rPr>
        <w:t xml:space="preserve"> </w:t>
      </w:r>
      <w:r>
        <w:rPr>
          <w:sz w:val="26"/>
        </w:rPr>
        <w:t>NT®,</w:t>
      </w:r>
      <w:r>
        <w:rPr>
          <w:spacing w:val="4"/>
          <w:sz w:val="26"/>
        </w:rPr>
        <w:t xml:space="preserve"> </w:t>
      </w:r>
      <w:r>
        <w:rPr>
          <w:sz w:val="26"/>
        </w:rPr>
        <w:t>Enterprise</w:t>
      </w:r>
      <w:r>
        <w:rPr>
          <w:spacing w:val="1"/>
          <w:sz w:val="26"/>
        </w:rPr>
        <w:t xml:space="preserve"> </w:t>
      </w:r>
      <w:r>
        <w:rPr>
          <w:sz w:val="26"/>
        </w:rPr>
        <w:t>Edition.</w:t>
      </w:r>
    </w:p>
    <w:p w14:paraId="75BB5BC5" w14:textId="77777777" w:rsidR="00E302B6" w:rsidRDefault="00E302B6" w:rsidP="00E302B6">
      <w:pPr>
        <w:spacing w:before="209"/>
        <w:ind w:left="46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Warehousing</w:t>
      </w:r>
    </w:p>
    <w:p w14:paraId="2FBC8AE1" w14:textId="77777777" w:rsidR="00E302B6" w:rsidRDefault="00E302B6" w:rsidP="00E302B6">
      <w:pPr>
        <w:pStyle w:val="BodyText"/>
        <w:spacing w:before="1"/>
        <w:rPr>
          <w:b/>
          <w:sz w:val="29"/>
        </w:rPr>
      </w:pPr>
    </w:p>
    <w:p w14:paraId="6F28AC62" w14:textId="77777777" w:rsidR="00E302B6" w:rsidRDefault="00E302B6" w:rsidP="00E302B6">
      <w:pPr>
        <w:spacing w:line="360" w:lineRule="auto"/>
        <w:ind w:left="460" w:right="557" w:firstLine="720"/>
        <w:jc w:val="both"/>
        <w:rPr>
          <w:sz w:val="26"/>
        </w:rPr>
      </w:pPr>
      <w:r>
        <w:rPr>
          <w:sz w:val="26"/>
        </w:rPr>
        <w:t>SQL Server includes tools for extracting and analyzing summary data for online</w:t>
      </w:r>
      <w:r>
        <w:rPr>
          <w:spacing w:val="1"/>
          <w:sz w:val="26"/>
        </w:rPr>
        <w:t xml:space="preserve"> </w:t>
      </w:r>
      <w:r>
        <w:rPr>
          <w:sz w:val="26"/>
        </w:rPr>
        <w:t>analytical processing (OLAP). SQL Server also includes tools for visually designing</w:t>
      </w:r>
      <w:r>
        <w:rPr>
          <w:spacing w:val="1"/>
          <w:sz w:val="26"/>
        </w:rPr>
        <w:t xml:space="preserve"> </w:t>
      </w:r>
      <w:r>
        <w:rPr>
          <w:sz w:val="26"/>
        </w:rPr>
        <w:t>databases and analyzing data using English-based questions. In this project SQL server is</w:t>
      </w:r>
      <w:r>
        <w:rPr>
          <w:spacing w:val="1"/>
          <w:sz w:val="26"/>
        </w:rPr>
        <w:t xml:space="preserve"> </w:t>
      </w:r>
      <w:r>
        <w:rPr>
          <w:sz w:val="26"/>
        </w:rPr>
        <w:t>used</w:t>
      </w:r>
      <w:r>
        <w:rPr>
          <w:spacing w:val="1"/>
          <w:sz w:val="26"/>
        </w:rPr>
        <w:t xml:space="preserve"> </w:t>
      </w:r>
      <w:r>
        <w:rPr>
          <w:sz w:val="26"/>
        </w:rPr>
        <w:t>because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above</w:t>
      </w:r>
      <w:r>
        <w:rPr>
          <w:spacing w:val="1"/>
          <w:sz w:val="26"/>
        </w:rPr>
        <w:t xml:space="preserve"> </w:t>
      </w:r>
      <w:r>
        <w:rPr>
          <w:sz w:val="26"/>
        </w:rPr>
        <w:t>features.</w:t>
      </w:r>
    </w:p>
    <w:p w14:paraId="117EE25F" w14:textId="77777777" w:rsidR="004E6539" w:rsidRDefault="004E6539"/>
    <w:sectPr w:rsidR="004E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"/>
      <w:lvlJc w:val="left"/>
      <w:pPr>
        <w:ind w:left="1267" w:hanging="361"/>
      </w:pPr>
      <w:rPr>
        <w:rFonts w:hint="default"/>
        <w:spacing w:val="39"/>
        <w:w w:val="100"/>
        <w:lang w:val="en-US" w:eastAsia="en-US" w:bidi="ar-SA"/>
      </w:rPr>
    </w:lvl>
    <w:lvl w:ilvl="1">
      <w:numFmt w:val="bullet"/>
      <w:lvlText w:val=""/>
      <w:lvlJc w:val="left"/>
      <w:pPr>
        <w:ind w:left="19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•"/>
      <w:lvlJc w:val="left"/>
      <w:pPr>
        <w:ind w:left="460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"/>
      <w:lvlJc w:val="left"/>
      <w:pPr>
        <w:ind w:left="1301" w:hanging="361"/>
      </w:pPr>
      <w:rPr>
        <w:rFonts w:ascii="Wingdings" w:eastAsia="Wingdings" w:hAnsi="Wingdings" w:cs="Wingdings" w:hint="default"/>
        <w:w w:val="97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1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62" w:hanging="30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62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5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7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882" w:hanging="41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30" w:hanging="41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18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 w16cid:durableId="750926353">
    <w:abstractNumId w:val="3"/>
  </w:num>
  <w:num w:numId="2" w16cid:durableId="1889295343">
    <w:abstractNumId w:val="2"/>
  </w:num>
  <w:num w:numId="3" w16cid:durableId="497811493">
    <w:abstractNumId w:val="5"/>
  </w:num>
  <w:num w:numId="4" w16cid:durableId="1111898639">
    <w:abstractNumId w:val="1"/>
  </w:num>
  <w:num w:numId="5" w16cid:durableId="29037375">
    <w:abstractNumId w:val="0"/>
  </w:num>
  <w:num w:numId="6" w16cid:durableId="180971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6"/>
    <w:rsid w:val="004E6539"/>
    <w:rsid w:val="00E3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4A35"/>
  <w15:chartTrackingRefBased/>
  <w15:docId w15:val="{0F5094A4-9415-488E-91E9-A838910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02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E302B6"/>
    <w:pPr>
      <w:ind w:left="46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302B6"/>
    <w:pPr>
      <w:spacing w:before="59"/>
      <w:ind w:left="239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E302B6"/>
    <w:pPr>
      <w:ind w:left="4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E302B6"/>
    <w:pPr>
      <w:spacing w:before="1"/>
      <w:ind w:left="46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E302B6"/>
    <w:pPr>
      <w:ind w:left="4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1"/>
    <w:qFormat/>
    <w:rsid w:val="00E302B6"/>
    <w:pPr>
      <w:ind w:left="460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1"/>
    <w:qFormat/>
    <w:rsid w:val="00E302B6"/>
    <w:pPr>
      <w:ind w:left="460"/>
      <w:outlineLvl w:val="6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02B6"/>
    <w:rPr>
      <w:rFonts w:ascii="Calibri" w:eastAsia="Calibri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E302B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2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E302B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1"/>
    <w:rsid w:val="00E302B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E302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rsid w:val="00E302B6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02B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2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302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302B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E302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302B6"/>
    <w:rPr>
      <w:rFonts w:ascii="Times New Roman" w:eastAsia="Times New Roman" w:hAnsi="Times New Roman" w:cs="Times New Roman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E302B6"/>
    <w:pPr>
      <w:spacing w:after="0" w:line="240" w:lineRule="auto"/>
    </w:pPr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E302B6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E3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5003</Words>
  <Characters>28518</Characters>
  <Application>Microsoft Office Word</Application>
  <DocSecurity>0</DocSecurity>
  <Lines>237</Lines>
  <Paragraphs>66</Paragraphs>
  <ScaleCrop>false</ScaleCrop>
  <Company/>
  <LinksUpToDate>false</LinksUpToDate>
  <CharactersWithSpaces>33455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2023-04-26T17:46:00Z</dcterms:created>
  <dcterms:modified xsi:type="dcterms:W3CDTF">2023-04-26T17:47:00Z</dcterms:modified>
</cp:coreProperties>
</file>